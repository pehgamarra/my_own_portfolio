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4320"/>
        <w:gridCol w:w="3600"/>
      </w:tblGrid>
      <w:tr xmlns:wp14="http://schemas.microsoft.com/office/word/2010/wordml" w:rsidTr="2DBF2420" w14:paraId="0988CBC9" wp14:textId="77777777">
        <w:tc>
          <w:tcPr>
            <w:tcW w:w="2880" w:type="dxa"/>
            <w:tcMar/>
          </w:tcPr>
          <w:p w:rsidP="1693152C" w14:paraId="3360B141" wp14:textId="38BF55C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0"/>
                <w:bCs w:val="0"/>
              </w:rPr>
            </w:pPr>
            <w:r w:rsidR="7459C55B">
              <w:rPr>
                <w:b w:val="0"/>
                <w:bCs w:val="0"/>
              </w:rPr>
              <w:t xml:space="preserve">Local: Zona Leste </w:t>
            </w:r>
            <w:r w:rsidR="2619C22C">
              <w:rPr>
                <w:b w:val="0"/>
                <w:bCs w:val="0"/>
              </w:rPr>
              <w:t xml:space="preserve">SP, </w:t>
            </w:r>
            <w:r w:rsidR="2619C22C">
              <w:rPr>
                <w:b w:val="0"/>
                <w:bCs w:val="0"/>
              </w:rPr>
              <w:t>Brasil</w:t>
            </w:r>
            <w:r>
              <w:br/>
            </w:r>
            <w:r w:rsidR="1707F9EB">
              <w:rPr>
                <w:b w:val="0"/>
                <w:bCs w:val="0"/>
              </w:rPr>
              <w:t>CEP 0</w:t>
            </w:r>
            <w:r w:rsidR="36925782">
              <w:rPr>
                <w:b w:val="0"/>
                <w:bCs w:val="0"/>
              </w:rPr>
              <w:t>8290-40</w:t>
            </w:r>
            <w:r w:rsidR="1707F9EB">
              <w:rPr>
                <w:b w:val="0"/>
                <w:bCs w:val="0"/>
              </w:rPr>
              <w:t>0</w:t>
            </w:r>
          </w:p>
        </w:tc>
        <w:tc>
          <w:tcPr>
            <w:tcW w:w="2880" w:type="dxa"/>
            <w:tcMar/>
          </w:tcPr>
          <w:p w:rsidP="1693152C" w14:paraId="2C839E16" wp14:textId="64875BF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color w:val="993300"/>
                <w:sz w:val="28"/>
                <w:szCs w:val="28"/>
              </w:rPr>
            </w:pPr>
            <w:r w:rsidRPr="1693152C" w:rsidR="2B127969">
              <w:rPr>
                <w:b w:val="1"/>
                <w:bCs w:val="1"/>
                <w:color w:val="993300"/>
                <w:sz w:val="32"/>
                <w:szCs w:val="32"/>
              </w:rPr>
              <w:t>Pedro Henrique Sobrinho Gamarra da Silva</w:t>
            </w:r>
          </w:p>
        </w:tc>
        <w:tc>
          <w:tcPr>
            <w:tcW w:w="2880" w:type="dxa"/>
            <w:tcMar/>
          </w:tcPr>
          <w:p w14:paraId="06767EAD" wp14:textId="3DB2DA95">
            <w:pPr>
              <w:jc w:val="right"/>
            </w:pPr>
            <w:r w:rsidR="2B127969">
              <w:rPr/>
              <w:t>+55 (11) 99225-6425</w:t>
            </w:r>
            <w:r>
              <w:br/>
            </w:r>
            <w:r w:rsidR="63FF339C">
              <w:rPr/>
              <w:t>pedrogamarra.dev@gmail.com</w:t>
            </w:r>
          </w:p>
          <w:p w:rsidP="1693152C" w14:paraId="70911DE8" wp14:textId="10E20EC0">
            <w:pPr>
              <w:pStyle w:val="Normal"/>
              <w:jc w:val="right"/>
            </w:pPr>
          </w:p>
          <w:p w14:paraId="323BC2D8" wp14:textId="69CB2586">
            <w:pPr>
              <w:jc w:val="right"/>
            </w:pPr>
          </w:p>
        </w:tc>
      </w:tr>
    </w:tbl>
    <w:p xmlns:wp14="http://schemas.microsoft.com/office/word/2010/wordml" w:rsidP="1693152C" w14:paraId="4D7598A7" wp14:textId="4960CDF9">
      <w:pPr>
        <w:pStyle w:val="Normal"/>
        <w:jc w:val="center"/>
      </w:pPr>
      <w:r w:rsidR="1693152C">
        <w:rPr/>
        <w:t>ww</w:t>
      </w:r>
      <w:r w:rsidR="19CD1532">
        <w:rPr/>
        <w:t xml:space="preserve">w. github.com/pehgamarra </w:t>
      </w:r>
      <w:r w:rsidR="1693152C">
        <w:rPr/>
        <w:t>| www</w:t>
      </w:r>
      <w:r w:rsidR="63059411">
        <w:rPr/>
        <w:t>.</w:t>
      </w:r>
      <w:r w:rsidR="6C473FD5">
        <w:rPr/>
        <w:t>pehgamarra.pythonanywhere.com</w:t>
      </w:r>
    </w:p>
    <w:p xmlns:wp14="http://schemas.microsoft.com/office/word/2010/wordml" w:rsidP="1693152C" w14:paraId="441E057F" wp14:textId="2A201456">
      <w:pPr>
        <w:rPr>
          <w:b w:val="1"/>
          <w:bCs w:val="1"/>
          <w:color w:val="0066CC"/>
          <w:sz w:val="24"/>
          <w:szCs w:val="24"/>
        </w:rPr>
      </w:pPr>
      <w:r w:rsidRPr="1693152C" w:rsidR="1693152C">
        <w:rPr>
          <w:b w:val="1"/>
          <w:bCs w:val="1"/>
          <w:color w:val="0066CC"/>
          <w:sz w:val="24"/>
          <w:szCs w:val="24"/>
        </w:rPr>
        <w:t>EDUCA</w:t>
      </w:r>
      <w:r w:rsidRPr="1693152C" w:rsidR="1DEF9143">
        <w:rPr>
          <w:b w:val="1"/>
          <w:bCs w:val="1"/>
          <w:color w:val="0066CC"/>
          <w:sz w:val="24"/>
          <w:szCs w:val="24"/>
        </w:rPr>
        <w:t>ÇÃO</w:t>
      </w:r>
    </w:p>
    <w:p w:rsidR="1DEF9143" w:rsidP="2DBF2420" w:rsidRDefault="1DEF9143" w14:paraId="0A4400FF" w14:textId="068D27D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b w:val="1"/>
          <w:bCs w:val="1"/>
          <w:sz w:val="20"/>
          <w:szCs w:val="20"/>
          <w:lang w:val="pt-BR"/>
        </w:rPr>
      </w:pPr>
      <w:r w:rsidRPr="2DBF2420" w:rsidR="1DEF9143">
        <w:rPr>
          <w:b w:val="1"/>
          <w:bCs w:val="1"/>
          <w:lang w:val="pt-BR"/>
        </w:rPr>
        <w:t>Graduação</w:t>
      </w:r>
      <w:r w:rsidRPr="2DBF2420" w:rsidR="1DEF9143">
        <w:rPr>
          <w:b w:val="1"/>
          <w:bCs w:val="1"/>
          <w:lang w:val="pt-BR"/>
        </w:rPr>
        <w:t>:</w:t>
      </w:r>
      <w:r w:rsidRPr="2DBF2420" w:rsidR="1DEF914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  <w:lang w:val="pt-BR"/>
        </w:rPr>
        <w:t xml:space="preserve"> </w:t>
      </w:r>
      <w:r w:rsidRPr="2DBF2420" w:rsidR="7469A2E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  <w:lang w:val="pt-BR"/>
        </w:rPr>
        <w:t>Ciência de Dados (</w:t>
      </w:r>
      <w:r w:rsidRPr="2DBF2420" w:rsidR="1DEF9143">
        <w:rPr>
          <w:b w:val="0"/>
          <w:bCs w:val="0"/>
          <w:sz w:val="20"/>
          <w:szCs w:val="20"/>
          <w:lang w:val="pt-BR"/>
        </w:rPr>
        <w:t xml:space="preserve">UNICID </w:t>
      </w:r>
      <w:r w:rsidRPr="2DBF2420" w:rsidR="1DEF9143">
        <w:rPr>
          <w:b w:val="1"/>
          <w:bCs w:val="1"/>
          <w:sz w:val="20"/>
          <w:szCs w:val="20"/>
          <w:lang w:val="pt-BR"/>
        </w:rPr>
        <w:t>-</w:t>
      </w:r>
      <w:r w:rsidRPr="2DBF2420" w:rsidR="1DEF9143">
        <w:rPr>
          <w:b w:val="0"/>
          <w:bCs w:val="0"/>
          <w:sz w:val="20"/>
          <w:szCs w:val="20"/>
          <w:lang w:val="pt-BR"/>
        </w:rPr>
        <w:t xml:space="preserve"> </w:t>
      </w:r>
      <w:r w:rsidRPr="2DBF2420" w:rsidR="15407D13">
        <w:rPr>
          <w:b w:val="0"/>
          <w:bCs w:val="0"/>
          <w:sz w:val="20"/>
          <w:szCs w:val="20"/>
          <w:lang w:val="pt-BR"/>
        </w:rPr>
        <w:t xml:space="preserve"> </w:t>
      </w:r>
      <w:r w:rsidRPr="2DBF2420" w:rsidR="15407D13">
        <w:rPr>
          <w:b w:val="0"/>
          <w:bCs w:val="0"/>
          <w:sz w:val="20"/>
          <w:szCs w:val="20"/>
          <w:lang w:val="pt-BR"/>
        </w:rPr>
        <w:t>Conclusão</w:t>
      </w:r>
      <w:r w:rsidRPr="2DBF2420" w:rsidR="15407D13">
        <w:rPr>
          <w:b w:val="0"/>
          <w:bCs w:val="0"/>
          <w:sz w:val="20"/>
          <w:szCs w:val="20"/>
          <w:lang w:val="pt-BR"/>
        </w:rPr>
        <w:t xml:space="preserve"> 2027</w:t>
      </w:r>
      <w:r w:rsidRPr="2DBF2420" w:rsidR="39E996C2">
        <w:rPr>
          <w:b w:val="0"/>
          <w:bCs w:val="0"/>
          <w:sz w:val="20"/>
          <w:szCs w:val="20"/>
          <w:lang w:val="pt-BR"/>
        </w:rPr>
        <w:t>)</w:t>
      </w:r>
    </w:p>
    <w:p w:rsidR="15407D13" w:rsidP="1693152C" w:rsidRDefault="15407D13" w14:paraId="24788096" w14:textId="2ED21310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both"/>
        <w:rPr>
          <w:b w:val="1"/>
          <w:bCs w:val="1"/>
        </w:rPr>
      </w:pPr>
      <w:r w:rsidRPr="2DBF2420" w:rsidR="39E996C2">
        <w:rPr>
          <w:b w:val="1"/>
          <w:bCs w:val="1"/>
        </w:rPr>
        <w:t>Cursos</w:t>
      </w:r>
      <w:r w:rsidRPr="2DBF2420" w:rsidR="39E996C2">
        <w:rPr>
          <w:b w:val="1"/>
          <w:bCs w:val="1"/>
        </w:rPr>
        <w:t xml:space="preserve"> </w:t>
      </w:r>
      <w:r w:rsidRPr="2DBF2420" w:rsidR="0195C804">
        <w:rPr>
          <w:b w:val="1"/>
          <w:bCs w:val="1"/>
        </w:rPr>
        <w:t>Certificad</w:t>
      </w:r>
      <w:r w:rsidRPr="2DBF2420" w:rsidR="3C4FFF3D">
        <w:rPr>
          <w:b w:val="1"/>
          <w:bCs w:val="1"/>
        </w:rPr>
        <w:t>o</w:t>
      </w:r>
      <w:r w:rsidRPr="2DBF2420" w:rsidR="0195C804">
        <w:rPr>
          <w:b w:val="1"/>
          <w:bCs w:val="1"/>
        </w:rPr>
        <w:t>s</w:t>
      </w:r>
      <w:r w:rsidRPr="2DBF2420" w:rsidR="0195C804">
        <w:rPr>
          <w:b w:val="1"/>
          <w:bCs w:val="1"/>
        </w:rPr>
        <w:t>:</w:t>
      </w:r>
      <w:r w:rsidRPr="2DBF2420" w:rsidR="15407D13">
        <w:rPr>
          <w:b w:val="1"/>
          <w:bCs w:val="1"/>
        </w:rPr>
        <w:t xml:space="preserve"> </w:t>
      </w:r>
      <w:r w:rsidRPr="2DBF2420" w:rsidR="15407D13">
        <w:rPr>
          <w:b w:val="0"/>
          <w:bCs w:val="0"/>
          <w:sz w:val="20"/>
          <w:szCs w:val="20"/>
        </w:rPr>
        <w:t xml:space="preserve">Python, SQL, </w:t>
      </w:r>
      <w:r w:rsidRPr="2DBF2420" w:rsidR="15407D13">
        <w:rPr>
          <w:b w:val="0"/>
          <w:bCs w:val="0"/>
          <w:sz w:val="20"/>
          <w:szCs w:val="20"/>
        </w:rPr>
        <w:t>PowerBI</w:t>
      </w:r>
      <w:r w:rsidRPr="2DBF2420" w:rsidR="15407D13">
        <w:rPr>
          <w:b w:val="0"/>
          <w:bCs w:val="0"/>
          <w:sz w:val="20"/>
          <w:szCs w:val="20"/>
        </w:rPr>
        <w:t>, AWS,</w:t>
      </w:r>
      <w:r w:rsidRPr="2DBF2420" w:rsidR="762D2853">
        <w:rPr>
          <w:b w:val="0"/>
          <w:bCs w:val="0"/>
          <w:sz w:val="20"/>
          <w:szCs w:val="20"/>
        </w:rPr>
        <w:t xml:space="preserve"> Snowflake, Airflow,</w:t>
      </w:r>
      <w:r w:rsidRPr="2DBF2420" w:rsidR="762D2853">
        <w:rPr>
          <w:b w:val="0"/>
          <w:bCs w:val="0"/>
          <w:sz w:val="20"/>
          <w:szCs w:val="20"/>
        </w:rPr>
        <w:t xml:space="preserve"> Flask, Django,</w:t>
      </w:r>
      <w:r w:rsidRPr="2DBF2420" w:rsidR="1D9D1CCE">
        <w:rPr>
          <w:b w:val="0"/>
          <w:bCs w:val="0"/>
          <w:sz w:val="20"/>
          <w:szCs w:val="20"/>
        </w:rPr>
        <w:t xml:space="preserve"> Docker</w:t>
      </w:r>
      <w:r w:rsidRPr="2DBF2420" w:rsidR="04F83C03">
        <w:rPr>
          <w:b w:val="0"/>
          <w:bCs w:val="0"/>
          <w:sz w:val="20"/>
          <w:szCs w:val="20"/>
        </w:rPr>
        <w:t>, Machine Learning, Data Science, Engenharia de Dados</w:t>
      </w:r>
    </w:p>
    <w:p w:rsidR="1F71017D" w:rsidP="1693152C" w:rsidRDefault="1F71017D" w14:paraId="66B0D9B7" w14:textId="205C37CD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1693152C" w:rsidR="1F71017D">
        <w:rPr>
          <w:b w:val="1"/>
          <w:bCs w:val="1"/>
          <w:color w:val="0066CC"/>
          <w:sz w:val="24"/>
          <w:szCs w:val="24"/>
        </w:rPr>
        <w:t>Experiencia Profissional</w:t>
      </w:r>
    </w:p>
    <w:p w:rsidR="1F71017D" w:rsidP="2DBF2420" w:rsidRDefault="1F71017D" w14:paraId="2B084828" w14:textId="0A15F26C">
      <w:pPr>
        <w:pStyle w:val="ListParagraph"/>
        <w:numPr>
          <w:ilvl w:val="0"/>
          <w:numId w:val="11"/>
        </w:numPr>
        <w:suppressLineNumbers w:val="0"/>
        <w:spacing w:before="0" w:beforeAutospacing="off" w:after="200" w:afterAutospacing="off" w:line="276" w:lineRule="auto"/>
        <w:ind w:left="720" w:right="0" w:hanging="360"/>
        <w:jc w:val="both"/>
        <w:rPr>
          <w:b w:val="1"/>
          <w:bCs w:val="1"/>
          <w:sz w:val="22"/>
          <w:szCs w:val="22"/>
          <w:lang w:val="pt-BR"/>
        </w:rPr>
      </w:pPr>
      <w:r w:rsidRPr="2DBF2420" w:rsidR="51CF8C18">
        <w:rPr>
          <w:b w:val="1"/>
          <w:bCs w:val="1"/>
          <w:lang w:val="pt-BR"/>
        </w:rPr>
        <w:t>Profissional de dados (BI, Cientista, engenheiro e analista de dados)</w:t>
      </w:r>
      <w:r>
        <w:br/>
      </w:r>
      <w:r w:rsidRPr="2DBF2420" w:rsidR="5D0F6EE5">
        <w:rPr>
          <w:b w:val="1"/>
          <w:bCs w:val="1"/>
          <w:sz w:val="20"/>
          <w:szCs w:val="20"/>
          <w:lang w:val="pt-BR"/>
        </w:rPr>
        <w:t>Empresa</w:t>
      </w:r>
      <w:r w:rsidRPr="2DBF2420" w:rsidR="5D0F6EE5">
        <w:rPr>
          <w:b w:val="1"/>
          <w:bCs w:val="1"/>
          <w:sz w:val="20"/>
          <w:szCs w:val="20"/>
          <w:lang w:val="pt-BR"/>
        </w:rPr>
        <w:t>:</w:t>
      </w:r>
      <w:r w:rsidRPr="2DBF2420" w:rsidR="5D0F6EE5">
        <w:rPr>
          <w:sz w:val="20"/>
          <w:szCs w:val="20"/>
          <w:lang w:val="pt-BR"/>
        </w:rPr>
        <w:t xml:space="preserve"> </w:t>
      </w:r>
      <w:r w:rsidRPr="2DBF2420" w:rsidR="4B5DD397">
        <w:rPr>
          <w:sz w:val="20"/>
          <w:szCs w:val="20"/>
          <w:lang w:val="pt-BR"/>
        </w:rPr>
        <w:t>CDXVET</w:t>
      </w:r>
      <w:r w:rsidRPr="2DBF2420" w:rsidR="6FBE58F2">
        <w:rPr>
          <w:sz w:val="20"/>
          <w:szCs w:val="20"/>
          <w:lang w:val="pt-BR"/>
        </w:rPr>
        <w:t xml:space="preserve"> (</w:t>
      </w:r>
      <w:r w:rsidRPr="2DBF2420" w:rsidR="2181C552">
        <w:rPr>
          <w:sz w:val="20"/>
          <w:szCs w:val="20"/>
          <w:lang w:val="pt-BR"/>
        </w:rPr>
        <w:t>Novembro</w:t>
      </w:r>
      <w:r w:rsidRPr="2DBF2420" w:rsidR="2181C552">
        <w:rPr>
          <w:sz w:val="20"/>
          <w:szCs w:val="20"/>
          <w:lang w:val="pt-BR"/>
        </w:rPr>
        <w:t xml:space="preserve"> – 2024 ~ </w:t>
      </w:r>
      <w:r w:rsidRPr="2DBF2420" w:rsidR="2181C552">
        <w:rPr>
          <w:sz w:val="20"/>
          <w:szCs w:val="20"/>
          <w:lang w:val="pt-BR"/>
        </w:rPr>
        <w:t>Atualmente</w:t>
      </w:r>
      <w:r w:rsidRPr="2DBF2420" w:rsidR="31BD2C75">
        <w:rPr>
          <w:sz w:val="20"/>
          <w:szCs w:val="20"/>
          <w:lang w:val="pt-BR"/>
        </w:rPr>
        <w:t>)</w:t>
      </w:r>
      <w:r>
        <w:br/>
      </w:r>
      <w:r w:rsidRPr="2DBF2420" w:rsidR="15D0A71A">
        <w:rPr>
          <w:b w:val="1"/>
          <w:bCs w:val="1"/>
          <w:sz w:val="20"/>
          <w:szCs w:val="20"/>
          <w:lang w:val="pt-BR"/>
        </w:rPr>
        <w:t>Resultados</w:t>
      </w:r>
      <w:r w:rsidRPr="2DBF2420" w:rsidR="15D0A71A">
        <w:rPr>
          <w:b w:val="1"/>
          <w:bCs w:val="1"/>
          <w:sz w:val="20"/>
          <w:szCs w:val="20"/>
          <w:lang w:val="pt-BR"/>
        </w:rPr>
        <w:t xml:space="preserve"> </w:t>
      </w:r>
      <w:r w:rsidRPr="2DBF2420" w:rsidR="15D0A71A">
        <w:rPr>
          <w:b w:val="1"/>
          <w:bCs w:val="1"/>
          <w:sz w:val="20"/>
          <w:szCs w:val="20"/>
          <w:lang w:val="pt-BR"/>
        </w:rPr>
        <w:t>Alcançados</w:t>
      </w:r>
      <w:r w:rsidRPr="2DBF2420" w:rsidR="15D0A71A">
        <w:rPr>
          <w:b w:val="1"/>
          <w:bCs w:val="1"/>
          <w:sz w:val="20"/>
          <w:szCs w:val="20"/>
          <w:lang w:val="pt-BR"/>
        </w:rPr>
        <w:t>:</w:t>
      </w:r>
      <w:r w:rsidRPr="2DBF2420" w:rsidR="15D0A71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Desenvolvi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análises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estratégicas</w:t>
      </w:r>
      <w:r w:rsidRPr="2DBF2420" w:rsidR="449263DA">
        <w:rPr>
          <w:sz w:val="20"/>
          <w:szCs w:val="20"/>
          <w:lang w:val="pt-BR"/>
        </w:rPr>
        <w:t xml:space="preserve"> que </w:t>
      </w:r>
      <w:r w:rsidRPr="2DBF2420" w:rsidR="449263DA">
        <w:rPr>
          <w:sz w:val="20"/>
          <w:szCs w:val="20"/>
          <w:lang w:val="pt-BR"/>
        </w:rPr>
        <w:t>ajudaram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a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empresa</w:t>
      </w:r>
      <w:r w:rsidRPr="2DBF2420" w:rsidR="449263DA">
        <w:rPr>
          <w:sz w:val="20"/>
          <w:szCs w:val="20"/>
          <w:lang w:val="pt-BR"/>
        </w:rPr>
        <w:t xml:space="preserve"> a </w:t>
      </w:r>
      <w:r w:rsidRPr="2DBF2420" w:rsidR="449263DA">
        <w:rPr>
          <w:sz w:val="20"/>
          <w:szCs w:val="20"/>
          <w:lang w:val="pt-BR"/>
        </w:rPr>
        <w:t>reduzir</w:t>
      </w:r>
      <w:r w:rsidRPr="2DBF2420" w:rsidR="449263DA">
        <w:rPr>
          <w:sz w:val="20"/>
          <w:szCs w:val="20"/>
          <w:lang w:val="pt-BR"/>
        </w:rPr>
        <w:t xml:space="preserve"> a </w:t>
      </w:r>
      <w:r w:rsidRPr="2DBF2420" w:rsidR="449263DA">
        <w:rPr>
          <w:sz w:val="20"/>
          <w:szCs w:val="20"/>
          <w:lang w:val="pt-BR"/>
        </w:rPr>
        <w:t>perda</w:t>
      </w:r>
      <w:r w:rsidRPr="2DBF2420" w:rsidR="449263DA">
        <w:rPr>
          <w:sz w:val="20"/>
          <w:szCs w:val="20"/>
          <w:lang w:val="pt-BR"/>
        </w:rPr>
        <w:t xml:space="preserve"> de </w:t>
      </w:r>
      <w:r w:rsidRPr="2DBF2420" w:rsidR="449263DA">
        <w:rPr>
          <w:sz w:val="20"/>
          <w:szCs w:val="20"/>
          <w:lang w:val="pt-BR"/>
        </w:rPr>
        <w:t>clientes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em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mais</w:t>
      </w:r>
      <w:r w:rsidRPr="2DBF2420" w:rsidR="449263DA">
        <w:rPr>
          <w:sz w:val="20"/>
          <w:szCs w:val="20"/>
          <w:lang w:val="pt-BR"/>
        </w:rPr>
        <w:t xml:space="preserve"> 20%, </w:t>
      </w:r>
      <w:r w:rsidRPr="2DBF2420" w:rsidR="449263DA">
        <w:rPr>
          <w:sz w:val="20"/>
          <w:szCs w:val="20"/>
          <w:lang w:val="pt-BR"/>
        </w:rPr>
        <w:t>identificando</w:t>
      </w:r>
      <w:r w:rsidRPr="2DBF2420" w:rsidR="449263DA">
        <w:rPr>
          <w:sz w:val="20"/>
          <w:szCs w:val="20"/>
          <w:lang w:val="pt-BR"/>
        </w:rPr>
        <w:t xml:space="preserve"> e </w:t>
      </w:r>
      <w:r w:rsidRPr="2DBF2420" w:rsidR="449263DA">
        <w:rPr>
          <w:sz w:val="20"/>
          <w:szCs w:val="20"/>
          <w:lang w:val="pt-BR"/>
        </w:rPr>
        <w:t>atuando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em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clínicas</w:t>
      </w:r>
      <w:r w:rsidRPr="2DBF2420" w:rsidR="449263DA">
        <w:rPr>
          <w:sz w:val="20"/>
          <w:szCs w:val="20"/>
          <w:lang w:val="pt-BR"/>
        </w:rPr>
        <w:t xml:space="preserve"> com </w:t>
      </w:r>
      <w:r w:rsidRPr="2DBF2420" w:rsidR="449263DA">
        <w:rPr>
          <w:sz w:val="20"/>
          <w:szCs w:val="20"/>
          <w:lang w:val="pt-BR"/>
        </w:rPr>
        <w:t>maior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risco</w:t>
      </w:r>
      <w:r w:rsidRPr="2DBF2420" w:rsidR="449263DA">
        <w:rPr>
          <w:sz w:val="20"/>
          <w:szCs w:val="20"/>
          <w:lang w:val="pt-BR"/>
        </w:rPr>
        <w:t xml:space="preserve"> de </w:t>
      </w:r>
      <w:r w:rsidRPr="2DBF2420" w:rsidR="449263DA">
        <w:rPr>
          <w:sz w:val="20"/>
          <w:szCs w:val="20"/>
          <w:lang w:val="pt-BR"/>
        </w:rPr>
        <w:t>descontinuidade</w:t>
      </w:r>
      <w:r w:rsidRPr="2DBF2420" w:rsidR="449263DA">
        <w:rPr>
          <w:sz w:val="20"/>
          <w:szCs w:val="20"/>
          <w:lang w:val="pt-BR"/>
        </w:rPr>
        <w:t xml:space="preserve"> de </w:t>
      </w:r>
      <w:r w:rsidRPr="2DBF2420" w:rsidR="449263DA">
        <w:rPr>
          <w:sz w:val="20"/>
          <w:szCs w:val="20"/>
          <w:lang w:val="pt-BR"/>
        </w:rPr>
        <w:t>contratos</w:t>
      </w:r>
      <w:r w:rsidRPr="2DBF2420" w:rsidR="449263DA">
        <w:rPr>
          <w:sz w:val="20"/>
          <w:szCs w:val="20"/>
          <w:lang w:val="pt-BR"/>
        </w:rPr>
        <w:t>.</w:t>
      </w:r>
      <w:r w:rsidRPr="2DBF2420" w:rsidR="4B5BAB9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Realizei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uma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revisão</w:t>
      </w:r>
      <w:r w:rsidRPr="2DBF2420" w:rsidR="449263DA">
        <w:rPr>
          <w:sz w:val="20"/>
          <w:szCs w:val="20"/>
          <w:lang w:val="pt-BR"/>
        </w:rPr>
        <w:t xml:space="preserve"> no </w:t>
      </w:r>
      <w:r w:rsidRPr="2DBF2420" w:rsidR="449263DA">
        <w:rPr>
          <w:sz w:val="20"/>
          <w:szCs w:val="20"/>
          <w:lang w:val="pt-BR"/>
        </w:rPr>
        <w:t>preço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médio</w:t>
      </w:r>
      <w:r w:rsidRPr="2DBF2420" w:rsidR="449263DA">
        <w:rPr>
          <w:sz w:val="20"/>
          <w:szCs w:val="20"/>
          <w:lang w:val="pt-BR"/>
        </w:rPr>
        <w:t xml:space="preserve"> dos </w:t>
      </w:r>
      <w:r w:rsidRPr="2DBF2420" w:rsidR="449263DA">
        <w:rPr>
          <w:sz w:val="20"/>
          <w:szCs w:val="20"/>
          <w:lang w:val="pt-BR"/>
        </w:rPr>
        <w:t>exames</w:t>
      </w:r>
      <w:r w:rsidRPr="2DBF2420" w:rsidR="449263DA">
        <w:rPr>
          <w:sz w:val="20"/>
          <w:szCs w:val="20"/>
          <w:lang w:val="pt-BR"/>
        </w:rPr>
        <w:t xml:space="preserve">, </w:t>
      </w:r>
      <w:r w:rsidRPr="2DBF2420" w:rsidR="449263DA">
        <w:rPr>
          <w:sz w:val="20"/>
          <w:szCs w:val="20"/>
          <w:lang w:val="pt-BR"/>
        </w:rPr>
        <w:t>ajustando</w:t>
      </w:r>
      <w:r w:rsidRPr="2DBF2420" w:rsidR="449263DA">
        <w:rPr>
          <w:sz w:val="20"/>
          <w:szCs w:val="20"/>
          <w:lang w:val="pt-BR"/>
        </w:rPr>
        <w:t xml:space="preserve"> de R$210 </w:t>
      </w:r>
      <w:r w:rsidRPr="2DBF2420" w:rsidR="449263DA">
        <w:rPr>
          <w:sz w:val="20"/>
          <w:szCs w:val="20"/>
          <w:lang w:val="pt-BR"/>
        </w:rPr>
        <w:t>para R</w:t>
      </w:r>
      <w:r w:rsidRPr="2DBF2420" w:rsidR="449263DA">
        <w:rPr>
          <w:sz w:val="20"/>
          <w:szCs w:val="20"/>
          <w:lang w:val="pt-BR"/>
        </w:rPr>
        <w:t xml:space="preserve">$250, </w:t>
      </w:r>
      <w:r w:rsidRPr="2DBF2420" w:rsidR="449263DA">
        <w:rPr>
          <w:sz w:val="20"/>
          <w:szCs w:val="20"/>
          <w:lang w:val="pt-BR"/>
        </w:rPr>
        <w:t>mantendo</w:t>
      </w:r>
      <w:r w:rsidRPr="2DBF2420" w:rsidR="449263DA">
        <w:rPr>
          <w:sz w:val="20"/>
          <w:szCs w:val="20"/>
          <w:lang w:val="pt-BR"/>
        </w:rPr>
        <w:t xml:space="preserve"> o volume de </w:t>
      </w:r>
      <w:r w:rsidRPr="2DBF2420" w:rsidR="449263DA">
        <w:rPr>
          <w:sz w:val="20"/>
          <w:szCs w:val="20"/>
          <w:lang w:val="pt-BR"/>
        </w:rPr>
        <w:t>exames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solicitados</w:t>
      </w:r>
      <w:r w:rsidRPr="2DBF2420" w:rsidR="449263DA">
        <w:rPr>
          <w:sz w:val="20"/>
          <w:szCs w:val="20"/>
          <w:lang w:val="pt-BR"/>
        </w:rPr>
        <w:t xml:space="preserve"> e </w:t>
      </w:r>
      <w:r w:rsidRPr="2DBF2420" w:rsidR="449263DA">
        <w:rPr>
          <w:sz w:val="20"/>
          <w:szCs w:val="20"/>
          <w:lang w:val="pt-BR"/>
        </w:rPr>
        <w:t>aumentando</w:t>
      </w:r>
      <w:r w:rsidRPr="2DBF2420" w:rsidR="449263DA">
        <w:rPr>
          <w:sz w:val="20"/>
          <w:szCs w:val="20"/>
          <w:lang w:val="pt-BR"/>
        </w:rPr>
        <w:t xml:space="preserve"> o </w:t>
      </w:r>
      <w:r w:rsidRPr="2DBF2420" w:rsidR="449263DA">
        <w:rPr>
          <w:sz w:val="20"/>
          <w:szCs w:val="20"/>
          <w:lang w:val="pt-BR"/>
        </w:rPr>
        <w:t>lucro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operacional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em</w:t>
      </w:r>
      <w:r w:rsidRPr="2DBF2420" w:rsidR="449263DA">
        <w:rPr>
          <w:sz w:val="20"/>
          <w:szCs w:val="20"/>
          <w:lang w:val="pt-BR"/>
        </w:rPr>
        <w:t xml:space="preserve"> 16%.</w:t>
      </w:r>
      <w:r w:rsidRPr="2DBF2420" w:rsidR="6CDEA822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Conduzi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análises</w:t>
      </w:r>
      <w:r w:rsidRPr="2DBF2420" w:rsidR="449263DA">
        <w:rPr>
          <w:sz w:val="20"/>
          <w:szCs w:val="20"/>
          <w:lang w:val="pt-BR"/>
        </w:rPr>
        <w:t xml:space="preserve"> de </w:t>
      </w:r>
      <w:r w:rsidRPr="2DBF2420" w:rsidR="449263DA">
        <w:rPr>
          <w:sz w:val="20"/>
          <w:szCs w:val="20"/>
          <w:lang w:val="pt-BR"/>
        </w:rPr>
        <w:t>desempenho</w:t>
      </w:r>
      <w:r w:rsidRPr="2DBF2420" w:rsidR="449263DA">
        <w:rPr>
          <w:sz w:val="20"/>
          <w:szCs w:val="20"/>
          <w:lang w:val="pt-BR"/>
        </w:rPr>
        <w:t xml:space="preserve"> dos </w:t>
      </w:r>
      <w:r w:rsidRPr="2DBF2420" w:rsidR="449263DA">
        <w:rPr>
          <w:sz w:val="20"/>
          <w:szCs w:val="20"/>
          <w:lang w:val="pt-BR"/>
        </w:rPr>
        <w:t>funcionários</w:t>
      </w:r>
      <w:r w:rsidRPr="2DBF2420" w:rsidR="449263DA">
        <w:rPr>
          <w:sz w:val="20"/>
          <w:szCs w:val="20"/>
          <w:lang w:val="pt-BR"/>
        </w:rPr>
        <w:t xml:space="preserve">, </w:t>
      </w:r>
      <w:r w:rsidRPr="2DBF2420" w:rsidR="449263DA">
        <w:rPr>
          <w:sz w:val="20"/>
          <w:szCs w:val="20"/>
          <w:lang w:val="pt-BR"/>
        </w:rPr>
        <w:t>identificando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oportunidades</w:t>
      </w:r>
      <w:r w:rsidRPr="2DBF2420" w:rsidR="449263DA">
        <w:rPr>
          <w:sz w:val="20"/>
          <w:szCs w:val="20"/>
          <w:lang w:val="pt-BR"/>
        </w:rPr>
        <w:t xml:space="preserve"> de </w:t>
      </w:r>
      <w:r w:rsidRPr="2DBF2420" w:rsidR="449263DA">
        <w:rPr>
          <w:sz w:val="20"/>
          <w:szCs w:val="20"/>
          <w:lang w:val="pt-BR"/>
        </w:rPr>
        <w:t>valorização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 xml:space="preserve">para </w:t>
      </w:r>
      <w:r w:rsidRPr="2DBF2420" w:rsidR="449263DA">
        <w:rPr>
          <w:sz w:val="20"/>
          <w:szCs w:val="20"/>
          <w:lang w:val="pt-BR"/>
        </w:rPr>
        <w:t>os</w:t>
      </w:r>
      <w:r w:rsidRPr="2DBF2420" w:rsidR="449263DA">
        <w:rPr>
          <w:sz w:val="20"/>
          <w:szCs w:val="20"/>
          <w:lang w:val="pt-BR"/>
        </w:rPr>
        <w:t xml:space="preserve"> de alto </w:t>
      </w:r>
      <w:r w:rsidRPr="2DBF2420" w:rsidR="449263DA">
        <w:rPr>
          <w:sz w:val="20"/>
          <w:szCs w:val="20"/>
          <w:lang w:val="pt-BR"/>
        </w:rPr>
        <w:t>desempenho</w:t>
      </w:r>
      <w:r w:rsidRPr="2DBF2420" w:rsidR="449263DA">
        <w:rPr>
          <w:sz w:val="20"/>
          <w:szCs w:val="20"/>
          <w:lang w:val="pt-BR"/>
        </w:rPr>
        <w:t xml:space="preserve"> e </w:t>
      </w:r>
      <w:r w:rsidRPr="2DBF2420" w:rsidR="449263DA">
        <w:rPr>
          <w:sz w:val="20"/>
          <w:szCs w:val="20"/>
          <w:lang w:val="pt-BR"/>
        </w:rPr>
        <w:t>implementando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medidas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corretivas</w:t>
      </w:r>
      <w:r w:rsidRPr="2DBF2420" w:rsidR="449263DA">
        <w:rPr>
          <w:sz w:val="20"/>
          <w:szCs w:val="20"/>
          <w:lang w:val="pt-BR"/>
        </w:rPr>
        <w:t xml:space="preserve"> para </w:t>
      </w:r>
      <w:r w:rsidRPr="2DBF2420" w:rsidR="449263DA">
        <w:rPr>
          <w:sz w:val="20"/>
          <w:szCs w:val="20"/>
          <w:lang w:val="pt-BR"/>
        </w:rPr>
        <w:t>os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casos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necessários</w:t>
      </w:r>
      <w:r w:rsidRPr="2DBF2420" w:rsidR="449263DA">
        <w:rPr>
          <w:sz w:val="20"/>
          <w:szCs w:val="20"/>
          <w:lang w:val="pt-BR"/>
        </w:rPr>
        <w:t>.</w:t>
      </w:r>
      <w:r>
        <w:br/>
      </w:r>
      <w:r w:rsidRPr="2DBF2420" w:rsidR="10C40E60">
        <w:rPr>
          <w:b w:val="1"/>
          <w:bCs w:val="1"/>
          <w:sz w:val="20"/>
          <w:szCs w:val="20"/>
          <w:lang w:val="pt-BR"/>
        </w:rPr>
        <w:t>Informações</w:t>
      </w:r>
      <w:r w:rsidRPr="2DBF2420" w:rsidR="10C40E60">
        <w:rPr>
          <w:b w:val="1"/>
          <w:bCs w:val="1"/>
          <w:sz w:val="20"/>
          <w:szCs w:val="20"/>
          <w:lang w:val="pt-BR"/>
        </w:rPr>
        <w:t xml:space="preserve"> </w:t>
      </w:r>
      <w:r w:rsidRPr="2DBF2420" w:rsidR="10C40E60">
        <w:rPr>
          <w:b w:val="1"/>
          <w:bCs w:val="1"/>
          <w:sz w:val="20"/>
          <w:szCs w:val="20"/>
          <w:lang w:val="pt-BR"/>
        </w:rPr>
        <w:t>adicionais</w:t>
      </w:r>
      <w:r w:rsidRPr="2DBF2420" w:rsidR="10C40E60">
        <w:rPr>
          <w:sz w:val="20"/>
          <w:szCs w:val="20"/>
          <w:lang w:val="pt-BR"/>
        </w:rPr>
        <w:t xml:space="preserve">: </w:t>
      </w:r>
      <w:r w:rsidRPr="2DBF2420" w:rsidR="449263DA">
        <w:rPr>
          <w:sz w:val="20"/>
          <w:szCs w:val="20"/>
          <w:lang w:val="pt-BR"/>
        </w:rPr>
        <w:t>Desde</w:t>
      </w:r>
      <w:r w:rsidRPr="2DBF2420" w:rsidR="449263DA">
        <w:rPr>
          <w:sz w:val="20"/>
          <w:szCs w:val="20"/>
          <w:lang w:val="pt-BR"/>
        </w:rPr>
        <w:t xml:space="preserve"> 2022, </w:t>
      </w:r>
      <w:r w:rsidRPr="2DBF2420" w:rsidR="449263DA">
        <w:rPr>
          <w:sz w:val="20"/>
          <w:szCs w:val="20"/>
          <w:lang w:val="pt-BR"/>
        </w:rPr>
        <w:t>atuo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na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empresa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como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radiologista</w:t>
      </w:r>
      <w:r w:rsidRPr="2DBF2420" w:rsidR="449263DA">
        <w:rPr>
          <w:sz w:val="20"/>
          <w:szCs w:val="20"/>
          <w:lang w:val="pt-BR"/>
        </w:rPr>
        <w:t xml:space="preserve"> e, a </w:t>
      </w:r>
      <w:r w:rsidRPr="2DBF2420" w:rsidR="449263DA">
        <w:rPr>
          <w:sz w:val="20"/>
          <w:szCs w:val="20"/>
          <w:lang w:val="pt-BR"/>
        </w:rPr>
        <w:t>partir</w:t>
      </w:r>
      <w:r w:rsidRPr="2DBF2420" w:rsidR="449263DA">
        <w:rPr>
          <w:sz w:val="20"/>
          <w:szCs w:val="20"/>
          <w:lang w:val="pt-BR"/>
        </w:rPr>
        <w:t xml:space="preserve"> de </w:t>
      </w:r>
      <w:r w:rsidRPr="2DBF2420" w:rsidR="449263DA">
        <w:rPr>
          <w:sz w:val="20"/>
          <w:szCs w:val="20"/>
          <w:lang w:val="pt-BR"/>
        </w:rPr>
        <w:t>novembro</w:t>
      </w:r>
      <w:r w:rsidRPr="2DBF2420" w:rsidR="449263DA">
        <w:rPr>
          <w:sz w:val="20"/>
          <w:szCs w:val="20"/>
          <w:lang w:val="pt-BR"/>
        </w:rPr>
        <w:t xml:space="preserve"> de 2024, </w:t>
      </w:r>
      <w:r w:rsidRPr="2DBF2420" w:rsidR="449263DA">
        <w:rPr>
          <w:sz w:val="20"/>
          <w:szCs w:val="20"/>
          <w:lang w:val="pt-BR"/>
        </w:rPr>
        <w:t>passei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a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acumular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responsabilidades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em</w:t>
      </w:r>
      <w:r w:rsidRPr="2DBF2420" w:rsidR="449263DA">
        <w:rPr>
          <w:sz w:val="20"/>
          <w:szCs w:val="20"/>
          <w:lang w:val="pt-BR"/>
        </w:rPr>
        <w:t xml:space="preserve"> </w:t>
      </w:r>
      <w:r w:rsidRPr="2DBF2420" w:rsidR="449263DA">
        <w:rPr>
          <w:sz w:val="20"/>
          <w:szCs w:val="20"/>
          <w:lang w:val="pt-BR"/>
        </w:rPr>
        <w:t>análise</w:t>
      </w:r>
      <w:r w:rsidRPr="2DBF2420" w:rsidR="449263DA">
        <w:rPr>
          <w:sz w:val="20"/>
          <w:szCs w:val="20"/>
          <w:lang w:val="pt-BR"/>
        </w:rPr>
        <w:t xml:space="preserve"> de dados.</w:t>
      </w:r>
      <w:r w:rsidRPr="2DBF2420" w:rsidR="0929AD4B">
        <w:rPr>
          <w:sz w:val="20"/>
          <w:szCs w:val="20"/>
          <w:lang w:val="pt-BR"/>
        </w:rPr>
        <w:t xml:space="preserve"> </w:t>
      </w:r>
      <w:r w:rsidRPr="2DBF2420" w:rsidR="4E0419B4">
        <w:rPr>
          <w:sz w:val="20"/>
          <w:szCs w:val="20"/>
          <w:lang w:val="pt-BR"/>
        </w:rPr>
        <w:t xml:space="preserve">CDXVET é a </w:t>
      </w:r>
      <w:r w:rsidRPr="2DBF2420" w:rsidR="4E0419B4">
        <w:rPr>
          <w:sz w:val="20"/>
          <w:szCs w:val="20"/>
          <w:lang w:val="pt-BR"/>
        </w:rPr>
        <w:t>maior</w:t>
      </w:r>
      <w:r w:rsidRPr="2DBF2420" w:rsidR="4E0419B4">
        <w:rPr>
          <w:sz w:val="20"/>
          <w:szCs w:val="20"/>
          <w:lang w:val="pt-BR"/>
        </w:rPr>
        <w:t xml:space="preserve"> </w:t>
      </w:r>
      <w:r w:rsidRPr="2DBF2420" w:rsidR="4E0419B4">
        <w:rPr>
          <w:sz w:val="20"/>
          <w:szCs w:val="20"/>
          <w:lang w:val="pt-BR"/>
        </w:rPr>
        <w:t>empresa</w:t>
      </w:r>
      <w:r w:rsidRPr="2DBF2420" w:rsidR="4E0419B4">
        <w:rPr>
          <w:sz w:val="20"/>
          <w:szCs w:val="20"/>
          <w:lang w:val="pt-BR"/>
        </w:rPr>
        <w:t xml:space="preserve"> de </w:t>
      </w:r>
      <w:r w:rsidRPr="2DBF2420" w:rsidR="4E0419B4">
        <w:rPr>
          <w:sz w:val="20"/>
          <w:szCs w:val="20"/>
          <w:lang w:val="pt-BR"/>
        </w:rPr>
        <w:t>radiologia</w:t>
      </w:r>
      <w:r w:rsidRPr="2DBF2420" w:rsidR="4E0419B4">
        <w:rPr>
          <w:sz w:val="20"/>
          <w:szCs w:val="20"/>
          <w:lang w:val="pt-BR"/>
        </w:rPr>
        <w:t xml:space="preserve"> </w:t>
      </w:r>
      <w:r w:rsidRPr="2DBF2420" w:rsidR="4E0419B4">
        <w:rPr>
          <w:sz w:val="20"/>
          <w:szCs w:val="20"/>
          <w:lang w:val="pt-BR"/>
        </w:rPr>
        <w:t>veterinária</w:t>
      </w:r>
      <w:r w:rsidRPr="2DBF2420" w:rsidR="4E0419B4">
        <w:rPr>
          <w:sz w:val="20"/>
          <w:szCs w:val="20"/>
          <w:lang w:val="pt-BR"/>
        </w:rPr>
        <w:t xml:space="preserve"> de São Paulo, com </w:t>
      </w:r>
      <w:r w:rsidRPr="2DBF2420" w:rsidR="4E0419B4">
        <w:rPr>
          <w:sz w:val="20"/>
          <w:szCs w:val="20"/>
          <w:lang w:val="pt-BR"/>
        </w:rPr>
        <w:t>movimentação</w:t>
      </w:r>
      <w:r w:rsidRPr="2DBF2420" w:rsidR="4E0419B4">
        <w:rPr>
          <w:sz w:val="20"/>
          <w:szCs w:val="20"/>
          <w:lang w:val="pt-BR"/>
        </w:rPr>
        <w:t xml:space="preserve"> superior a R$ 3 </w:t>
      </w:r>
      <w:r w:rsidRPr="2DBF2420" w:rsidR="4E0419B4">
        <w:rPr>
          <w:sz w:val="20"/>
          <w:szCs w:val="20"/>
          <w:lang w:val="pt-BR"/>
        </w:rPr>
        <w:t>milhões</w:t>
      </w:r>
      <w:r w:rsidRPr="2DBF2420" w:rsidR="4E0419B4">
        <w:rPr>
          <w:sz w:val="20"/>
          <w:szCs w:val="20"/>
          <w:lang w:val="pt-BR"/>
        </w:rPr>
        <w:t xml:space="preserve"> </w:t>
      </w:r>
      <w:r w:rsidRPr="2DBF2420" w:rsidR="4E0419B4">
        <w:rPr>
          <w:sz w:val="20"/>
          <w:szCs w:val="20"/>
          <w:lang w:val="pt-BR"/>
        </w:rPr>
        <w:t>em</w:t>
      </w:r>
      <w:r w:rsidRPr="2DBF2420" w:rsidR="4E0419B4">
        <w:rPr>
          <w:sz w:val="20"/>
          <w:szCs w:val="20"/>
          <w:lang w:val="pt-BR"/>
        </w:rPr>
        <w:t xml:space="preserve"> 2024.</w:t>
      </w:r>
    </w:p>
    <w:p w:rsidR="1693152C" w:rsidP="2DBF2420" w:rsidRDefault="1693152C" w14:paraId="3C36B429" w14:textId="21A4C64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0"/>
          <w:iCs w:val="0"/>
          <w:color w:val="0066CC"/>
          <w:sz w:val="16"/>
          <w:szCs w:val="16"/>
          <w:u w:val="none"/>
        </w:rPr>
      </w:pPr>
      <w:r w:rsidRPr="2DBF2420" w:rsidR="739EB2AE">
        <w:rPr>
          <w:b w:val="1"/>
          <w:bCs w:val="1"/>
          <w:color w:val="0066CC"/>
          <w:sz w:val="24"/>
          <w:szCs w:val="24"/>
        </w:rPr>
        <w:t>Projetos</w:t>
      </w:r>
      <w:r w:rsidRPr="2DBF2420" w:rsidR="739EB2AE">
        <w:rPr>
          <w:b w:val="1"/>
          <w:bCs w:val="1"/>
          <w:color w:val="0066CC"/>
          <w:sz w:val="24"/>
          <w:szCs w:val="24"/>
        </w:rPr>
        <w:t xml:space="preserve"> Pessoais</w:t>
      </w:r>
      <w:r>
        <w:br/>
      </w:r>
      <w:r w:rsidRPr="2DBF2420" w:rsidR="2D464C67">
        <w:rPr>
          <w:b w:val="1"/>
          <w:bCs w:val="1"/>
          <w:color w:val="auto"/>
          <w:sz w:val="20"/>
          <w:szCs w:val="20"/>
        </w:rPr>
        <w:t>Website</w:t>
      </w:r>
      <w:r w:rsidRPr="2DBF2420" w:rsidR="2D464C67">
        <w:rPr>
          <w:b w:val="1"/>
          <w:bCs w:val="1"/>
          <w:color w:val="auto"/>
          <w:sz w:val="18"/>
          <w:szCs w:val="18"/>
        </w:rPr>
        <w:t>:</w:t>
      </w:r>
      <w:r w:rsidRPr="2DBF2420" w:rsidR="2D464C67">
        <w:rPr>
          <w:b w:val="1"/>
          <w:bCs w:val="1"/>
          <w:color w:val="0066CC"/>
          <w:sz w:val="18"/>
          <w:szCs w:val="18"/>
        </w:rPr>
        <w:t xml:space="preserve"> </w:t>
      </w:r>
      <w:hyperlink r:id="R134bf2c1823e490a">
        <w:r w:rsidRPr="2DBF2420" w:rsidR="2D464C67">
          <w:rPr>
            <w:rStyle w:val="Hyperlink"/>
            <w:b w:val="0"/>
            <w:bCs w:val="0"/>
            <w:i w:val="1"/>
            <w:iCs w:val="1"/>
            <w:sz w:val="18"/>
            <w:szCs w:val="18"/>
          </w:rPr>
          <w:t>www.pehgamarra.pythonanywhere.com/projects/</w:t>
        </w:r>
      </w:hyperlink>
      <w:r w:rsidRPr="2DBF2420" w:rsidR="5448E93A">
        <w:rPr>
          <w:b w:val="0"/>
          <w:bCs w:val="0"/>
          <w:i w:val="0"/>
          <w:iCs w:val="0"/>
          <w:color w:val="auto"/>
          <w:sz w:val="18"/>
          <w:szCs w:val="18"/>
          <w:u w:val="none"/>
        </w:rPr>
        <w:t xml:space="preserve"> </w:t>
      </w:r>
      <w:r w:rsidRPr="2DBF2420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 xml:space="preserve">(para </w:t>
      </w:r>
      <w:r w:rsidRPr="2DBF2420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mais</w:t>
      </w:r>
      <w:r w:rsidRPr="2DBF2420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 xml:space="preserve"> </w:t>
      </w:r>
      <w:r w:rsidRPr="2DBF2420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informações</w:t>
      </w:r>
      <w:r w:rsidRPr="2DBF2420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 xml:space="preserve"> e </w:t>
      </w:r>
      <w:r w:rsidRPr="2DBF2420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projetos</w:t>
      </w:r>
      <w:r w:rsidRPr="2DBF2420" w:rsidR="5448E93A">
        <w:rPr>
          <w:b w:val="0"/>
          <w:bCs w:val="0"/>
          <w:i w:val="0"/>
          <w:iCs w:val="0"/>
          <w:color w:val="auto"/>
          <w:sz w:val="16"/>
          <w:szCs w:val="16"/>
          <w:u w:val="none"/>
        </w:rPr>
        <w:t>)</w:t>
      </w:r>
    </w:p>
    <w:p w:rsidR="07E09D03" w:rsidP="2DBF2420" w:rsidRDefault="07E09D03" w14:paraId="79A56B91" w14:textId="11864FF5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lang w:val="pt-BR"/>
        </w:rPr>
      </w:pPr>
      <w:r w:rsidRPr="2DBF2420" w:rsidR="07E09D03">
        <w:rPr>
          <w:b w:val="1"/>
          <w:bCs w:val="1"/>
          <w:lang w:val="pt-BR"/>
        </w:rPr>
        <w:t xml:space="preserve">Pipeline de Dados com Apache </w:t>
      </w:r>
      <w:r w:rsidRPr="2DBF2420" w:rsidR="07E09D03">
        <w:rPr>
          <w:b w:val="1"/>
          <w:bCs w:val="1"/>
          <w:lang w:val="pt-BR"/>
        </w:rPr>
        <w:t>Airflow</w:t>
      </w:r>
      <w:r w:rsidRPr="2DBF2420" w:rsidR="07E09D03">
        <w:rPr>
          <w:b w:val="1"/>
          <w:bCs w:val="1"/>
          <w:lang w:val="pt-BR"/>
        </w:rPr>
        <w:t xml:space="preserve"> e </w:t>
      </w:r>
      <w:r w:rsidRPr="2DBF2420" w:rsidR="07E09D03">
        <w:rPr>
          <w:b w:val="1"/>
          <w:bCs w:val="1"/>
          <w:lang w:val="pt-BR"/>
        </w:rPr>
        <w:t>Snowflake</w:t>
      </w:r>
      <w:r w:rsidRPr="2DBF2420" w:rsidR="07E09D03">
        <w:rPr>
          <w:b w:val="1"/>
          <w:bCs w:val="1"/>
          <w:lang w:val="pt-BR"/>
        </w:rPr>
        <w:t xml:space="preserve"> (Engenharia de Dados / Orquestração ETL)</w:t>
      </w:r>
    </w:p>
    <w:p w:rsidR="07E09D03" w:rsidP="2DBF2420" w:rsidRDefault="07E09D03" w14:paraId="20E2E231" w14:textId="2C70B377">
      <w:pPr>
        <w:pStyle w:val="ListParagraph"/>
        <w:numPr>
          <w:ilvl w:val="0"/>
          <w:numId w:val="20"/>
        </w:numPr>
        <w:bidi w:val="0"/>
        <w:rPr>
          <w:sz w:val="22"/>
          <w:szCs w:val="22"/>
        </w:rPr>
      </w:pPr>
      <w:r w:rsidRPr="2DBF2420" w:rsidR="07E09D03">
        <w:rPr>
          <w:sz w:val="20"/>
          <w:szCs w:val="20"/>
        </w:rPr>
        <w:t xml:space="preserve">Pipeline de dados </w:t>
      </w:r>
      <w:r w:rsidRPr="2DBF2420" w:rsidR="07E09D03">
        <w:rPr>
          <w:sz w:val="20"/>
          <w:szCs w:val="20"/>
        </w:rPr>
        <w:t>automatizado</w:t>
      </w:r>
      <w:r w:rsidRPr="2DBF2420" w:rsidR="07E09D03">
        <w:rPr>
          <w:sz w:val="20"/>
          <w:szCs w:val="20"/>
        </w:rPr>
        <w:t xml:space="preserve"> com Apache Airflow para </w:t>
      </w:r>
      <w:r w:rsidRPr="2DBF2420" w:rsidR="07E09D03">
        <w:rPr>
          <w:sz w:val="20"/>
          <w:szCs w:val="20"/>
        </w:rPr>
        <w:t>orquestração</w:t>
      </w:r>
      <w:r w:rsidRPr="2DBF2420" w:rsidR="07E09D03">
        <w:rPr>
          <w:sz w:val="20"/>
          <w:szCs w:val="20"/>
        </w:rPr>
        <w:t xml:space="preserve"> de </w:t>
      </w:r>
      <w:r w:rsidRPr="2DBF2420" w:rsidR="07E09D03">
        <w:rPr>
          <w:sz w:val="20"/>
          <w:szCs w:val="20"/>
        </w:rPr>
        <w:t>tarefas</w:t>
      </w:r>
      <w:r w:rsidRPr="2DBF2420" w:rsidR="07E09D03">
        <w:rPr>
          <w:sz w:val="20"/>
          <w:szCs w:val="20"/>
        </w:rPr>
        <w:t>.</w:t>
      </w:r>
    </w:p>
    <w:p w:rsidR="07E09D03" w:rsidP="2DBF2420" w:rsidRDefault="07E09D03" w14:paraId="55CDA070" w14:textId="44348253">
      <w:pPr>
        <w:pStyle w:val="ListParagraph"/>
        <w:numPr>
          <w:ilvl w:val="0"/>
          <w:numId w:val="20"/>
        </w:numPr>
        <w:bidi w:val="0"/>
        <w:rPr>
          <w:sz w:val="22"/>
          <w:szCs w:val="22"/>
        </w:rPr>
      </w:pPr>
      <w:r w:rsidR="07E09D03">
        <w:rPr/>
        <w:t>Extração</w:t>
      </w:r>
      <w:r w:rsidR="07E09D03">
        <w:rPr/>
        <w:t xml:space="preserve"> de dados de banco PostgreSQL e carga no Snowflake para </w:t>
      </w:r>
      <w:r w:rsidR="07E09D03">
        <w:rPr/>
        <w:t>análise</w:t>
      </w:r>
      <w:r w:rsidR="07E09D03">
        <w:rPr/>
        <w:t xml:space="preserve"> e </w:t>
      </w:r>
      <w:r w:rsidR="07E09D03">
        <w:rPr/>
        <w:t>armazenamento</w:t>
      </w:r>
      <w:r w:rsidR="07E09D03">
        <w:rPr/>
        <w:t>.</w:t>
      </w:r>
    </w:p>
    <w:p w:rsidR="07E09D03" w:rsidP="2DBF2420" w:rsidRDefault="07E09D03" w14:paraId="1A1A9AE7" w14:textId="0A24A2A4">
      <w:pPr>
        <w:pStyle w:val="ListParagraph"/>
        <w:numPr>
          <w:ilvl w:val="0"/>
          <w:numId w:val="20"/>
        </w:numPr>
        <w:bidi w:val="0"/>
        <w:rPr>
          <w:sz w:val="22"/>
          <w:szCs w:val="22"/>
        </w:rPr>
      </w:pPr>
      <w:r w:rsidR="07E09D03">
        <w:rPr/>
        <w:t>Configuração</w:t>
      </w:r>
      <w:r w:rsidR="07E09D03">
        <w:rPr/>
        <w:t xml:space="preserve"> do Airflow </w:t>
      </w:r>
      <w:r w:rsidR="07E09D03">
        <w:rPr/>
        <w:t>em</w:t>
      </w:r>
      <w:r w:rsidR="07E09D03">
        <w:rPr/>
        <w:t xml:space="preserve"> </w:t>
      </w:r>
      <w:r w:rsidR="07E09D03">
        <w:rPr/>
        <w:t>servidor</w:t>
      </w:r>
      <w:r w:rsidR="07E09D03">
        <w:rPr/>
        <w:t xml:space="preserve"> Ubuntu (</w:t>
      </w:r>
      <w:r w:rsidR="07E09D03">
        <w:rPr/>
        <w:t>máquina</w:t>
      </w:r>
      <w:r w:rsidR="07E09D03">
        <w:rPr/>
        <w:t xml:space="preserve"> virtual local).</w:t>
      </w:r>
    </w:p>
    <w:p w:rsidR="07E09D03" w:rsidP="2DBF2420" w:rsidRDefault="07E09D03" w14:paraId="13C15CB7" w14:textId="07DB8C19">
      <w:pPr>
        <w:pStyle w:val="ListParagraph"/>
        <w:numPr>
          <w:ilvl w:val="0"/>
          <w:numId w:val="20"/>
        </w:numPr>
        <w:bidi w:val="0"/>
        <w:rPr>
          <w:sz w:val="22"/>
          <w:szCs w:val="22"/>
        </w:rPr>
      </w:pPr>
      <w:r w:rsidR="07E09D03">
        <w:rPr/>
        <w:t xml:space="preserve">Dados </w:t>
      </w:r>
      <w:r w:rsidR="07E09D03">
        <w:rPr/>
        <w:t>simulados</w:t>
      </w:r>
      <w:r w:rsidR="07E09D03">
        <w:rPr/>
        <w:t xml:space="preserve"> de </w:t>
      </w:r>
      <w:r w:rsidR="07E09D03">
        <w:rPr/>
        <w:t>uma</w:t>
      </w:r>
      <w:r w:rsidR="07E09D03">
        <w:rPr/>
        <w:t xml:space="preserve"> </w:t>
      </w:r>
      <w:r w:rsidR="07E09D03">
        <w:rPr/>
        <w:t>concessionária</w:t>
      </w:r>
      <w:r w:rsidR="07E09D03">
        <w:rPr/>
        <w:t xml:space="preserve"> </w:t>
      </w:r>
      <w:r w:rsidR="07E09D03">
        <w:rPr/>
        <w:t>utilizados</w:t>
      </w:r>
      <w:r w:rsidR="07E09D03">
        <w:rPr/>
        <w:t xml:space="preserve"> para </w:t>
      </w:r>
      <w:r w:rsidR="07E09D03">
        <w:rPr/>
        <w:t>transformação</w:t>
      </w:r>
      <w:r w:rsidR="07E09D03">
        <w:rPr/>
        <w:t xml:space="preserve"> e </w:t>
      </w:r>
      <w:r w:rsidR="07E09D03">
        <w:rPr/>
        <w:t>preparo</w:t>
      </w:r>
      <w:r w:rsidR="07E09D03">
        <w:rPr/>
        <w:t xml:space="preserve"> </w:t>
      </w:r>
      <w:r w:rsidR="07E09D03">
        <w:rPr/>
        <w:t>analítico</w:t>
      </w:r>
      <w:r w:rsidR="07E09D03">
        <w:rPr/>
        <w:t>.</w:t>
      </w:r>
    </w:p>
    <w:p w:rsidR="07E09D03" w:rsidP="2DBF2420" w:rsidRDefault="07E09D03" w14:paraId="37226624" w14:textId="45BE75C4">
      <w:pPr>
        <w:pStyle w:val="ListParagraph"/>
        <w:numPr>
          <w:ilvl w:val="0"/>
          <w:numId w:val="20"/>
        </w:numPr>
        <w:bidi w:val="0"/>
        <w:rPr>
          <w:sz w:val="22"/>
          <w:szCs w:val="22"/>
        </w:rPr>
      </w:pPr>
      <w:r w:rsidR="07E09D03">
        <w:rPr/>
        <w:t>Projeto</w:t>
      </w:r>
      <w:r w:rsidR="07E09D03">
        <w:rPr/>
        <w:t xml:space="preserve"> </w:t>
      </w:r>
      <w:r w:rsidR="07E09D03">
        <w:rPr/>
        <w:t>voltado</w:t>
      </w:r>
      <w:r w:rsidR="07E09D03">
        <w:rPr/>
        <w:t xml:space="preserve"> à </w:t>
      </w:r>
      <w:r w:rsidR="07E09D03">
        <w:rPr/>
        <w:t>criação</w:t>
      </w:r>
      <w:r w:rsidR="07E09D03">
        <w:rPr/>
        <w:t xml:space="preserve"> de base para dashboards </w:t>
      </w:r>
      <w:r w:rsidR="07E09D03">
        <w:rPr/>
        <w:t>interativos</w:t>
      </w:r>
      <w:r w:rsidR="07E09D03">
        <w:rPr/>
        <w:t xml:space="preserve"> e </w:t>
      </w:r>
      <w:r w:rsidR="07E09D03">
        <w:rPr/>
        <w:t>análise</w:t>
      </w:r>
      <w:r w:rsidR="07E09D03">
        <w:rPr/>
        <w:t xml:space="preserve"> </w:t>
      </w:r>
      <w:r w:rsidR="07E09D03">
        <w:rPr/>
        <w:t>avançada</w:t>
      </w:r>
      <w:r w:rsidR="07E09D03">
        <w:rPr/>
        <w:t>.</w:t>
      </w:r>
    </w:p>
    <w:p w:rsidR="07E09D03" w:rsidP="2DBF2420" w:rsidRDefault="07E09D03" w14:paraId="21D06538" w14:textId="0C428DA8">
      <w:pPr>
        <w:pStyle w:val="ListParagraph"/>
        <w:numPr>
          <w:ilvl w:val="0"/>
          <w:numId w:val="20"/>
        </w:numPr>
        <w:bidi w:val="0"/>
        <w:rPr>
          <w:sz w:val="22"/>
          <w:szCs w:val="22"/>
          <w:lang w:val="pt-BR"/>
        </w:rPr>
      </w:pPr>
      <w:r w:rsidRPr="2DBF2420" w:rsidR="07E09D03">
        <w:rPr>
          <w:lang w:val="pt-BR"/>
        </w:rPr>
        <w:t xml:space="preserve">Ferramentas Utilizadas: Apache </w:t>
      </w:r>
      <w:r w:rsidRPr="2DBF2420" w:rsidR="07E09D03">
        <w:rPr>
          <w:lang w:val="pt-BR"/>
        </w:rPr>
        <w:t>Airflow</w:t>
      </w:r>
      <w:r w:rsidRPr="2DBF2420" w:rsidR="07E09D03">
        <w:rPr>
          <w:lang w:val="pt-BR"/>
        </w:rPr>
        <w:t xml:space="preserve">, </w:t>
      </w:r>
      <w:r w:rsidRPr="2DBF2420" w:rsidR="07E09D03">
        <w:rPr>
          <w:lang w:val="pt-BR"/>
        </w:rPr>
        <w:t>Snowflake</w:t>
      </w:r>
      <w:r w:rsidRPr="2DBF2420" w:rsidR="07E09D03">
        <w:rPr>
          <w:lang w:val="pt-BR"/>
        </w:rPr>
        <w:t xml:space="preserve">, PostgreSQL, SQL, Python, Ubuntu, ETL, Orquestração de Dados, </w:t>
      </w:r>
      <w:r w:rsidRPr="2DBF2420" w:rsidR="07E09D03">
        <w:rPr>
          <w:lang w:val="pt-BR"/>
        </w:rPr>
        <w:t>Git</w:t>
      </w:r>
    </w:p>
    <w:p w:rsidR="2DBF2420" w:rsidP="2DBF2420" w:rsidRDefault="2DBF2420" w14:paraId="3E3142D1" w14:textId="72374E3E">
      <w:pPr>
        <w:pStyle w:val="ListParagraph"/>
        <w:bidi w:val="0"/>
        <w:ind w:left="1080"/>
        <w:rPr>
          <w:sz w:val="22"/>
          <w:szCs w:val="22"/>
          <w:lang w:val="pt-BR"/>
        </w:rPr>
      </w:pPr>
    </w:p>
    <w:p w:rsidR="23DFCE54" w:rsidP="2DBF2420" w:rsidRDefault="23DFCE54" w14:paraId="57257E82" w14:textId="1033E67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b w:val="1"/>
          <w:bCs w:val="1"/>
          <w:lang w:val="pt-BR"/>
        </w:rPr>
      </w:pPr>
      <w:r w:rsidRPr="2DBF2420" w:rsidR="23DFCE54">
        <w:rPr>
          <w:b w:val="1"/>
          <w:bCs w:val="1"/>
          <w:lang w:val="pt-BR"/>
        </w:rPr>
        <w:t>Automação de Laudos Veterinários com IA (NLP + Visão Computacional com Transformers)</w:t>
      </w:r>
    </w:p>
    <w:p w:rsidR="23DFCE54" w:rsidP="2DBF2420" w:rsidRDefault="23DFCE54" w14:paraId="5D98E8B0" w14:textId="32CA341F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0"/>
          <w:szCs w:val="20"/>
        </w:rPr>
      </w:pPr>
      <w:r w:rsidRPr="2DBF2420" w:rsidR="23DFCE54">
        <w:rPr>
          <w:rFonts w:ascii="Cambria" w:hAnsi="Cambria" w:eastAsia="ＭＳ 明朝" w:cs="" w:asciiTheme="minorAscii" w:hAnsiTheme="minorAscii" w:eastAsiaTheme="minorEastAsia" w:cstheme="minorBidi"/>
          <w:color w:val="auto"/>
          <w:sz w:val="20"/>
          <w:szCs w:val="20"/>
          <w:lang w:eastAsia="en-US" w:bidi="ar-SA"/>
        </w:rPr>
        <w:t>Pipeline em Python para extração de texto e imagens de laudos veterinários em PDF.</w:t>
      </w:r>
    </w:p>
    <w:p w:rsidR="23DFCE54" w:rsidP="2DBF2420" w:rsidRDefault="23DFCE54" w14:paraId="3F86D3A4" w14:textId="2283967D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0"/>
          <w:szCs w:val="20"/>
        </w:rPr>
      </w:pPr>
      <w:r w:rsidRPr="2DBF2420" w:rsidR="23DFCE54">
        <w:rPr>
          <w:sz w:val="20"/>
          <w:szCs w:val="20"/>
        </w:rPr>
        <w:t>Organização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automática</w:t>
      </w:r>
      <w:r w:rsidRPr="2DBF2420" w:rsidR="23DFCE54">
        <w:rPr>
          <w:sz w:val="20"/>
          <w:szCs w:val="20"/>
        </w:rPr>
        <w:t xml:space="preserve"> dos dados </w:t>
      </w:r>
      <w:r w:rsidRPr="2DBF2420" w:rsidR="23DFCE54">
        <w:rPr>
          <w:sz w:val="20"/>
          <w:szCs w:val="20"/>
        </w:rPr>
        <w:t>em</w:t>
      </w:r>
      <w:r w:rsidRPr="2DBF2420" w:rsidR="23DFCE54">
        <w:rPr>
          <w:sz w:val="20"/>
          <w:szCs w:val="20"/>
        </w:rPr>
        <w:t xml:space="preserve"> pastas </w:t>
      </w:r>
      <w:r w:rsidRPr="2DBF2420" w:rsidR="23DFCE54">
        <w:rPr>
          <w:sz w:val="20"/>
          <w:szCs w:val="20"/>
        </w:rPr>
        <w:t>estruturadas</w:t>
      </w:r>
      <w:r w:rsidRPr="2DBF2420" w:rsidR="23DFCE54">
        <w:rPr>
          <w:sz w:val="20"/>
          <w:szCs w:val="20"/>
        </w:rPr>
        <w:t xml:space="preserve"> e </w:t>
      </w:r>
      <w:r w:rsidRPr="2DBF2420" w:rsidR="23DFCE54">
        <w:rPr>
          <w:sz w:val="20"/>
          <w:szCs w:val="20"/>
        </w:rPr>
        <w:t>unificação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em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planilhas</w:t>
      </w:r>
      <w:r w:rsidRPr="2DBF2420" w:rsidR="23DFCE54">
        <w:rPr>
          <w:sz w:val="20"/>
          <w:szCs w:val="20"/>
        </w:rPr>
        <w:t xml:space="preserve"> Excel com Pandas.</w:t>
      </w:r>
    </w:p>
    <w:p w:rsidR="23DFCE54" w:rsidP="2DBF2420" w:rsidRDefault="23DFCE54" w14:paraId="654158CA" w14:textId="68BE9F62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0"/>
          <w:szCs w:val="20"/>
        </w:rPr>
      </w:pPr>
      <w:r w:rsidRPr="2DBF2420" w:rsidR="23DFCE54">
        <w:rPr>
          <w:sz w:val="20"/>
          <w:szCs w:val="20"/>
        </w:rPr>
        <w:t>Pré-</w:t>
      </w:r>
      <w:r w:rsidRPr="2DBF2420" w:rsidR="23DFCE54">
        <w:rPr>
          <w:sz w:val="20"/>
          <w:szCs w:val="20"/>
        </w:rPr>
        <w:t>processamento</w:t>
      </w:r>
      <w:r w:rsidRPr="2DBF2420" w:rsidR="23DFCE54">
        <w:rPr>
          <w:sz w:val="20"/>
          <w:szCs w:val="20"/>
        </w:rPr>
        <w:t xml:space="preserve"> e </w:t>
      </w:r>
      <w:r w:rsidRPr="2DBF2420" w:rsidR="23DFCE54">
        <w:rPr>
          <w:sz w:val="20"/>
          <w:szCs w:val="20"/>
        </w:rPr>
        <w:t>padronização</w:t>
      </w:r>
      <w:r w:rsidRPr="2DBF2420" w:rsidR="23DFCE54">
        <w:rPr>
          <w:sz w:val="20"/>
          <w:szCs w:val="20"/>
        </w:rPr>
        <w:t xml:space="preserve"> dos </w:t>
      </w:r>
      <w:r w:rsidRPr="2DBF2420" w:rsidR="23DFCE54">
        <w:rPr>
          <w:sz w:val="20"/>
          <w:szCs w:val="20"/>
        </w:rPr>
        <w:t>exames</w:t>
      </w:r>
      <w:r w:rsidRPr="2DBF2420" w:rsidR="23DFCE54">
        <w:rPr>
          <w:sz w:val="20"/>
          <w:szCs w:val="20"/>
        </w:rPr>
        <w:t xml:space="preserve"> para </w:t>
      </w:r>
      <w:r w:rsidRPr="2DBF2420" w:rsidR="23DFCE54">
        <w:rPr>
          <w:sz w:val="20"/>
          <w:szCs w:val="20"/>
        </w:rPr>
        <w:t>alimentação</w:t>
      </w:r>
      <w:r w:rsidRPr="2DBF2420" w:rsidR="23DFCE54">
        <w:rPr>
          <w:sz w:val="20"/>
          <w:szCs w:val="20"/>
        </w:rPr>
        <w:t xml:space="preserve"> de </w:t>
      </w:r>
      <w:r w:rsidRPr="2DBF2420" w:rsidR="23DFCE54">
        <w:rPr>
          <w:sz w:val="20"/>
          <w:szCs w:val="20"/>
        </w:rPr>
        <w:t>modelos</w:t>
      </w:r>
      <w:r w:rsidRPr="2DBF2420" w:rsidR="23DFCE54">
        <w:rPr>
          <w:sz w:val="20"/>
          <w:szCs w:val="20"/>
        </w:rPr>
        <w:t xml:space="preserve"> de </w:t>
      </w:r>
      <w:r w:rsidRPr="2DBF2420" w:rsidR="23DFCE54">
        <w:rPr>
          <w:sz w:val="20"/>
          <w:szCs w:val="20"/>
        </w:rPr>
        <w:t>inteligência</w:t>
      </w:r>
      <w:r w:rsidRPr="2DBF2420" w:rsidR="23DFCE54">
        <w:rPr>
          <w:sz w:val="20"/>
          <w:szCs w:val="20"/>
        </w:rPr>
        <w:t xml:space="preserve"> artificial.</w:t>
      </w:r>
    </w:p>
    <w:p w:rsidR="23DFCE54" w:rsidP="2DBF2420" w:rsidRDefault="23DFCE54" w14:paraId="5EBD28A5" w14:textId="23628088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0"/>
          <w:szCs w:val="20"/>
        </w:rPr>
      </w:pPr>
      <w:r w:rsidRPr="2DBF2420" w:rsidR="23DFCE54">
        <w:rPr>
          <w:sz w:val="20"/>
          <w:szCs w:val="20"/>
        </w:rPr>
        <w:t>Utilização</w:t>
      </w:r>
      <w:r w:rsidRPr="2DBF2420" w:rsidR="23DFCE54">
        <w:rPr>
          <w:sz w:val="20"/>
          <w:szCs w:val="20"/>
        </w:rPr>
        <w:t xml:space="preserve"> de </w:t>
      </w:r>
      <w:r w:rsidRPr="2DBF2420" w:rsidR="23DFCE54">
        <w:rPr>
          <w:sz w:val="20"/>
          <w:szCs w:val="20"/>
        </w:rPr>
        <w:t>ViT</w:t>
      </w:r>
      <w:r w:rsidRPr="2DBF2420" w:rsidR="23DFCE54">
        <w:rPr>
          <w:sz w:val="20"/>
          <w:szCs w:val="20"/>
        </w:rPr>
        <w:t xml:space="preserve"> (Vision Transformer) para </w:t>
      </w:r>
      <w:r w:rsidRPr="2DBF2420" w:rsidR="23DFCE54">
        <w:rPr>
          <w:sz w:val="20"/>
          <w:szCs w:val="20"/>
        </w:rPr>
        <w:t>análise</w:t>
      </w:r>
      <w:r w:rsidRPr="2DBF2420" w:rsidR="23DFCE54">
        <w:rPr>
          <w:sz w:val="20"/>
          <w:szCs w:val="20"/>
        </w:rPr>
        <w:t xml:space="preserve"> de imagens e BART para </w:t>
      </w:r>
      <w:r w:rsidRPr="2DBF2420" w:rsidR="23DFCE54">
        <w:rPr>
          <w:sz w:val="20"/>
          <w:szCs w:val="20"/>
        </w:rPr>
        <w:t>geração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automatizada</w:t>
      </w:r>
      <w:r w:rsidRPr="2DBF2420" w:rsidR="23DFCE54">
        <w:rPr>
          <w:sz w:val="20"/>
          <w:szCs w:val="20"/>
        </w:rPr>
        <w:t xml:space="preserve"> de </w:t>
      </w:r>
      <w:r w:rsidRPr="2DBF2420" w:rsidR="23DFCE54">
        <w:rPr>
          <w:sz w:val="20"/>
          <w:szCs w:val="20"/>
        </w:rPr>
        <w:t>laudos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textuais</w:t>
      </w:r>
      <w:r w:rsidRPr="2DBF2420" w:rsidR="23DFCE54">
        <w:rPr>
          <w:sz w:val="20"/>
          <w:szCs w:val="20"/>
        </w:rPr>
        <w:t>.</w:t>
      </w:r>
    </w:p>
    <w:p w:rsidR="23DFCE54" w:rsidP="2DBF2420" w:rsidRDefault="23DFCE54" w14:paraId="0D5A66FA" w14:textId="4CD813AF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0"/>
          <w:szCs w:val="20"/>
        </w:rPr>
      </w:pPr>
      <w:r w:rsidRPr="2DBF2420" w:rsidR="23DFCE54">
        <w:rPr>
          <w:sz w:val="20"/>
          <w:szCs w:val="20"/>
        </w:rPr>
        <w:t>Integração</w:t>
      </w:r>
      <w:r w:rsidRPr="2DBF2420" w:rsidR="23DFCE54">
        <w:rPr>
          <w:sz w:val="20"/>
          <w:szCs w:val="20"/>
        </w:rPr>
        <w:t xml:space="preserve"> de OCR, NLP e Deep Learning para </w:t>
      </w:r>
      <w:r w:rsidRPr="2DBF2420" w:rsidR="23DFCE54">
        <w:rPr>
          <w:sz w:val="20"/>
          <w:szCs w:val="20"/>
        </w:rPr>
        <w:t>aplicação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em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diagnósticos</w:t>
      </w:r>
      <w:r w:rsidRPr="2DBF2420" w:rsidR="23DFCE54">
        <w:rPr>
          <w:sz w:val="20"/>
          <w:szCs w:val="20"/>
        </w:rPr>
        <w:t xml:space="preserve"> </w:t>
      </w:r>
      <w:r w:rsidRPr="2DBF2420" w:rsidR="23DFCE54">
        <w:rPr>
          <w:sz w:val="20"/>
          <w:szCs w:val="20"/>
        </w:rPr>
        <w:t>veterinários</w:t>
      </w:r>
      <w:r w:rsidRPr="2DBF2420" w:rsidR="23DFCE54">
        <w:rPr>
          <w:sz w:val="20"/>
          <w:szCs w:val="20"/>
        </w:rPr>
        <w:t>.</w:t>
      </w:r>
    </w:p>
    <w:p w:rsidR="23DFCE54" w:rsidP="2DBF2420" w:rsidRDefault="23DFCE54" w14:paraId="5B819BC0" w14:textId="140D3A68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sz w:val="20"/>
          <w:szCs w:val="20"/>
        </w:rPr>
      </w:pPr>
      <w:r w:rsidRPr="2DBF2420" w:rsidR="23DFCE54">
        <w:rPr>
          <w:sz w:val="20"/>
          <w:szCs w:val="20"/>
        </w:rPr>
        <w:t xml:space="preserve">Ferramentas </w:t>
      </w:r>
      <w:r w:rsidRPr="2DBF2420" w:rsidR="23DFCE54">
        <w:rPr>
          <w:sz w:val="20"/>
          <w:szCs w:val="20"/>
        </w:rPr>
        <w:t>Utilizadas</w:t>
      </w:r>
      <w:r w:rsidRPr="2DBF2420" w:rsidR="23DFCE54">
        <w:rPr>
          <w:sz w:val="20"/>
          <w:szCs w:val="20"/>
        </w:rPr>
        <w:t xml:space="preserve">: Python, Pandas, </w:t>
      </w:r>
      <w:r w:rsidRPr="2DBF2420" w:rsidR="23DFCE54">
        <w:rPr>
          <w:sz w:val="20"/>
          <w:szCs w:val="20"/>
        </w:rPr>
        <w:t>PyTorch</w:t>
      </w:r>
      <w:r w:rsidRPr="2DBF2420" w:rsidR="23DFCE54">
        <w:rPr>
          <w:sz w:val="20"/>
          <w:szCs w:val="20"/>
        </w:rPr>
        <w:t>, Transformers (</w:t>
      </w:r>
      <w:r w:rsidRPr="2DBF2420" w:rsidR="23DFCE54">
        <w:rPr>
          <w:sz w:val="20"/>
          <w:szCs w:val="20"/>
        </w:rPr>
        <w:t>ViT</w:t>
      </w:r>
      <w:r w:rsidRPr="2DBF2420" w:rsidR="23DFCE54">
        <w:rPr>
          <w:sz w:val="20"/>
          <w:szCs w:val="20"/>
        </w:rPr>
        <w:t xml:space="preserve">, BART), </w:t>
      </w:r>
      <w:r w:rsidRPr="2DBF2420" w:rsidR="23DFCE54">
        <w:rPr>
          <w:sz w:val="20"/>
          <w:szCs w:val="20"/>
        </w:rPr>
        <w:t>PDFplumber</w:t>
      </w:r>
      <w:r w:rsidRPr="2DBF2420" w:rsidR="23DFCE54">
        <w:rPr>
          <w:sz w:val="20"/>
          <w:szCs w:val="20"/>
        </w:rPr>
        <w:t>, OpenCV, OCR, Excel, Git</w:t>
      </w:r>
    </w:p>
    <w:p w:rsidR="2DBF2420" w:rsidP="2DBF2420" w:rsidRDefault="2DBF2420" w14:paraId="5EF0E1BA" w14:textId="43666F38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1080" w:right="0"/>
        <w:jc w:val="left"/>
        <w:rPr>
          <w:b w:val="1"/>
          <w:bCs w:val="1"/>
          <w:lang w:val="pt-BR"/>
        </w:rPr>
      </w:pPr>
    </w:p>
    <w:p w:rsidR="2DBF2420" w:rsidP="2DBF2420" w:rsidRDefault="2DBF2420" w14:paraId="3C66FE1D" w14:textId="6305B9F3">
      <w:pPr>
        <w:pStyle w:val="Normal"/>
        <w:bidi w:val="0"/>
        <w:ind w:left="720"/>
        <w:rPr>
          <w:sz w:val="20"/>
          <w:szCs w:val="20"/>
        </w:rPr>
      </w:pPr>
    </w:p>
    <w:p w:rsidR="60CF832A" w:rsidP="1693152C" w:rsidRDefault="60CF832A" w14:paraId="11662E70" w14:textId="7E2021F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Pr="1693152C" w:rsidR="60CF832A">
        <w:rPr>
          <w:b w:val="1"/>
          <w:bCs w:val="1"/>
          <w:color w:val="0066CC"/>
          <w:sz w:val="24"/>
          <w:szCs w:val="24"/>
        </w:rPr>
        <w:t>Habilidades</w:t>
      </w:r>
    </w:p>
    <w:p w:rsidR="60CF832A" w:rsidP="1693152C" w:rsidRDefault="60CF832A" w14:paraId="75563B70" w14:textId="1A2F66DF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1693152C" w:rsidR="60CF832A">
        <w:rPr>
          <w:b w:val="1"/>
          <w:bCs w:val="1"/>
        </w:rPr>
        <w:t xml:space="preserve">Software: </w:t>
      </w:r>
    </w:p>
    <w:p w:rsidR="3F6C34F4" w:rsidP="1693152C" w:rsidRDefault="3F6C34F4" w14:paraId="1F2101B7" w14:textId="083618C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693152C" w:rsidR="3F6C34F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Proeficiencia</w:t>
      </w:r>
      <w:proofErr w:type="spellEnd"/>
      <w:r w:rsidRPr="1693152C" w:rsidR="60CF832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: Python, SQL, </w:t>
      </w:r>
      <w:proofErr w:type="spellStart"/>
      <w:r w:rsidRPr="1693152C" w:rsidR="60CF832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PowerBi</w:t>
      </w:r>
      <w:proofErr w:type="spellEnd"/>
      <w:r w:rsidRPr="1693152C" w:rsidR="60CF832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Django</w:t>
      </w:r>
      <w:r w:rsidRPr="1693152C" w:rsidR="6B220F4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.</w:t>
      </w:r>
    </w:p>
    <w:p w:rsidR="44376BE5" w:rsidP="1693152C" w:rsidRDefault="44376BE5" w14:paraId="71142F23" w14:textId="6150434F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2DBF2420" w:rsidR="44376BE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Conhecimento</w:t>
      </w:r>
      <w:r w:rsidRPr="2DBF2420" w:rsidR="44376BE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2DBF2420" w:rsidR="44376BE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Básico</w:t>
      </w:r>
      <w:r w:rsidRPr="2DBF2420" w:rsidR="6B220F4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: Docker, AWS</w:t>
      </w:r>
      <w:r w:rsidRPr="2DBF2420" w:rsidR="7F6B0D7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Flask, Git, Java, JavaScript, </w:t>
      </w:r>
      <w:r w:rsidRPr="2DBF2420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Snowflake, Airflow, </w:t>
      </w:r>
      <w:r w:rsidRPr="2DBF2420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Numpy</w:t>
      </w:r>
      <w:r w:rsidRPr="2DBF2420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Pandas, Looker Studio, </w:t>
      </w:r>
      <w:r w:rsidRPr="2DBF2420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dbt</w:t>
      </w:r>
      <w:r w:rsidRPr="2DBF2420" w:rsidR="327F015D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Postgres, Exce</w:t>
      </w:r>
      <w:r w:rsidRPr="2DBF2420" w:rsidR="4CA9A3DA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l</w:t>
      </w:r>
      <w:r w:rsidRPr="2DBF2420" w:rsidR="22CBD14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22CBD14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Estatística</w:t>
      </w:r>
      <w:r w:rsidRPr="2DBF2420" w:rsidR="22CBD14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22CBD14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Regressão</w:t>
      </w:r>
      <w:r w:rsidRPr="2DBF2420" w:rsidR="22CBD14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Linear</w:t>
      </w:r>
    </w:p>
    <w:p w:rsidR="2DBF2420" w:rsidP="2DBF2420" w:rsidRDefault="2DBF2420" w14:paraId="49AE942B" w14:textId="22858D86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108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CA9A3DA" w:rsidP="1693152C" w:rsidRDefault="4CA9A3DA" w14:paraId="257D299E" w14:textId="4B624C4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200" w:afterAutospacing="off" w:line="276" w:lineRule="auto"/>
        <w:ind w:right="0"/>
        <w:jc w:val="both"/>
        <w:rPr>
          <w:b w:val="1"/>
          <w:bCs w:val="1"/>
        </w:rPr>
      </w:pPr>
      <w:bookmarkStart w:name="_Int_mGiAhoxv" w:id="248642837"/>
      <w:r w:rsidRPr="2DBF2420" w:rsidR="4CA9A3DA">
        <w:rPr>
          <w:b w:val="1"/>
          <w:bCs w:val="1"/>
        </w:rPr>
        <w:t>Habilidades</w:t>
      </w:r>
      <w:bookmarkEnd w:id="248642837"/>
      <w:r w:rsidRPr="2DBF2420" w:rsidR="4CA9A3DA">
        <w:rPr>
          <w:b w:val="1"/>
          <w:bCs w:val="1"/>
        </w:rPr>
        <w:t>:</w:t>
      </w:r>
    </w:p>
    <w:p w:rsidR="47A79FD8" w:rsidP="1693152C" w:rsidRDefault="47A79FD8" w14:paraId="22DD10BB" w14:textId="35B74601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2DBF2420" w:rsidR="47A79FD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- </w:t>
      </w:r>
      <w:r w:rsidRPr="2DBF2420" w:rsidR="5F1CB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Tecnicas</w:t>
      </w:r>
      <w:r w:rsidRPr="2DBF2420" w:rsidR="47A79FD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: </w:t>
      </w:r>
      <w:r w:rsidRPr="2DBF2420" w:rsidR="65D0AF7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Python, SQL, Flask, Django, Docker, APIs RESTful, </w:t>
      </w:r>
      <w:r w:rsidRPr="2DBF2420" w:rsidR="1E53927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ETL</w:t>
      </w:r>
      <w:r w:rsidRPr="2DBF2420" w:rsidR="1E53927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</w:t>
      </w:r>
      <w:r w:rsidRPr="2DBF2420" w:rsidR="32B1015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ELT,</w:t>
      </w:r>
      <w:r w:rsidRPr="2DBF2420" w:rsidR="1E53927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DAX, Dashboards</w:t>
      </w:r>
      <w:r w:rsidRPr="2DBF2420" w:rsidR="06BC24D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6F8A91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PLN</w:t>
      </w:r>
      <w:r w:rsidRPr="2DBF2420" w:rsidR="06BC24D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</w:t>
      </w:r>
      <w:r w:rsidRPr="2DBF2420" w:rsidR="7C7BCB3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2DBF2420" w:rsidR="7C7BCB3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Técnicas</w:t>
      </w:r>
      <w:r w:rsidRPr="2DBF2420" w:rsidR="7C7BCB3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Machine Learning</w:t>
      </w:r>
    </w:p>
    <w:p w:rsidR="1C9D722C" w:rsidP="1693152C" w:rsidRDefault="1C9D722C" w14:paraId="67A6D96D" w14:textId="09A38F62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2DBF2420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- Ferramentas: </w:t>
      </w:r>
      <w:r w:rsidRPr="2DBF2420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Power</w:t>
      </w:r>
      <w:r w:rsidRPr="2DBF2420" w:rsidR="2753786E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2DBF2420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BI</w:t>
      </w:r>
      <w:r w:rsidRPr="2DBF2420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Snow</w:t>
      </w:r>
      <w:r w:rsidRPr="2DBF2420" w:rsidR="3C0440E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flake, Airflow, </w:t>
      </w:r>
      <w:r w:rsidRPr="2DBF2420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Tableau, </w:t>
      </w:r>
      <w:r w:rsidRPr="2DBF2420" w:rsidR="36D7F685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DBT</w:t>
      </w:r>
      <w:r w:rsidRPr="2DBF2420" w:rsidR="1C9D722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, Looker Studio, Git, AWS, PostgreSQL, SQL</w:t>
      </w:r>
    </w:p>
    <w:p w:rsidR="5A1510A1" w:rsidP="1693152C" w:rsidRDefault="5A1510A1" w14:paraId="34EB16F8" w14:textId="3099C137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- Pessoais: </w:t>
      </w:r>
      <w:r w:rsidRPr="2DBF2420" w:rsidR="3D1811A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C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omunicação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Resolução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Problemas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Trabalho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em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Equipe,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Adaptabilidade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Atenção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aos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Detalhes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Aprendizado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Rápido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&amp; </w:t>
      </w:r>
      <w:r w:rsidRPr="2DBF2420" w:rsidR="5A1510A1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Autodidata</w:t>
      </w:r>
      <w:r w:rsidRPr="2DBF2420" w:rsidR="4A8DA7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, </w:t>
      </w:r>
      <w:r w:rsidRPr="2DBF2420" w:rsidR="4A8DA7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Vontade</w:t>
      </w:r>
      <w:r w:rsidRPr="2DBF2420" w:rsidR="4A8DA7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 xml:space="preserve"> de </w:t>
      </w:r>
      <w:r w:rsidRPr="2DBF2420" w:rsidR="4A8DA76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  <w:t>aprender</w:t>
      </w:r>
    </w:p>
    <w:p w:rsidR="1693152C" w:rsidP="1693152C" w:rsidRDefault="1693152C" w14:paraId="58A75E52" w14:textId="1947235A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sz w:val="20"/>
          <w:szCs w:val="20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daFDDe3Uq3JmW" int2:id="TTwNQsJX">
      <int2:state int2:type="AugLoop_Text_Critique" int2:value="Rejected"/>
    </int2:textHash>
    <int2:bookmark int2:bookmarkName="_Int_mGiAhoxv" int2:invalidationBookmarkName="" int2:hashCode="v/kDybkP0liJim" int2:id="AtZHtczO">
      <int2:state int2:type="AugLoop_Text_Critique" int2:value="Rejected"/>
    </int2:bookmark>
    <int2:bookmark int2:bookmarkName="_Int_rkBOKI0d" int2:invalidationBookmarkName="" int2:hashCode="YnPKiYee8fGqVK" int2:id="n6kaKpZ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0">
    <w:nsid w:val="20787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18e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aae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c45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821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97f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4ed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e4a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064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54f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abb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f66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C804"/>
    <w:rsid w:val="0289C15A"/>
    <w:rsid w:val="0289C15A"/>
    <w:rsid w:val="03926369"/>
    <w:rsid w:val="039BC377"/>
    <w:rsid w:val="046DC770"/>
    <w:rsid w:val="04AF001C"/>
    <w:rsid w:val="04F83C03"/>
    <w:rsid w:val="05676497"/>
    <w:rsid w:val="05E08FA9"/>
    <w:rsid w:val="05E08FA9"/>
    <w:rsid w:val="061FAA1A"/>
    <w:rsid w:val="06B0F5CB"/>
    <w:rsid w:val="06BC24D5"/>
    <w:rsid w:val="07E09D03"/>
    <w:rsid w:val="0929AD4B"/>
    <w:rsid w:val="09975692"/>
    <w:rsid w:val="099B1D53"/>
    <w:rsid w:val="0A2FD709"/>
    <w:rsid w:val="0B1F82FD"/>
    <w:rsid w:val="0B1F82FD"/>
    <w:rsid w:val="0C6BB23F"/>
    <w:rsid w:val="0D923360"/>
    <w:rsid w:val="0D923360"/>
    <w:rsid w:val="0DC5EE59"/>
    <w:rsid w:val="0E54FC6B"/>
    <w:rsid w:val="0EAEA217"/>
    <w:rsid w:val="0EEC40C6"/>
    <w:rsid w:val="10C40E60"/>
    <w:rsid w:val="114D9FCB"/>
    <w:rsid w:val="11A73E34"/>
    <w:rsid w:val="11AEC442"/>
    <w:rsid w:val="127EB49F"/>
    <w:rsid w:val="12AE8981"/>
    <w:rsid w:val="12C3BCE5"/>
    <w:rsid w:val="14A5A9BA"/>
    <w:rsid w:val="15407D13"/>
    <w:rsid w:val="15D0A71A"/>
    <w:rsid w:val="1693152C"/>
    <w:rsid w:val="1707F9EB"/>
    <w:rsid w:val="17AD53B4"/>
    <w:rsid w:val="18601536"/>
    <w:rsid w:val="19C0967F"/>
    <w:rsid w:val="19C54DAD"/>
    <w:rsid w:val="19CD1532"/>
    <w:rsid w:val="1A5F2730"/>
    <w:rsid w:val="1A5F2730"/>
    <w:rsid w:val="1A80B01D"/>
    <w:rsid w:val="1B06190F"/>
    <w:rsid w:val="1BA48D35"/>
    <w:rsid w:val="1C9CFF97"/>
    <w:rsid w:val="1C9D722C"/>
    <w:rsid w:val="1D9D1CCE"/>
    <w:rsid w:val="1DEF9143"/>
    <w:rsid w:val="1E539275"/>
    <w:rsid w:val="1F1799F3"/>
    <w:rsid w:val="1F1799F3"/>
    <w:rsid w:val="1F71017D"/>
    <w:rsid w:val="208FAB59"/>
    <w:rsid w:val="20951306"/>
    <w:rsid w:val="20D3F7D6"/>
    <w:rsid w:val="2181C552"/>
    <w:rsid w:val="22CBD14C"/>
    <w:rsid w:val="22FFA7B7"/>
    <w:rsid w:val="233E1AD5"/>
    <w:rsid w:val="235AB476"/>
    <w:rsid w:val="23DFCE54"/>
    <w:rsid w:val="244CE8A7"/>
    <w:rsid w:val="255E618C"/>
    <w:rsid w:val="25AFBDC6"/>
    <w:rsid w:val="2619C22C"/>
    <w:rsid w:val="265EABEE"/>
    <w:rsid w:val="26C07286"/>
    <w:rsid w:val="2753786E"/>
    <w:rsid w:val="2A681620"/>
    <w:rsid w:val="2A85F9EE"/>
    <w:rsid w:val="2B127969"/>
    <w:rsid w:val="2B47B2D0"/>
    <w:rsid w:val="2D458278"/>
    <w:rsid w:val="2D464C67"/>
    <w:rsid w:val="2D875FB2"/>
    <w:rsid w:val="2DBF2420"/>
    <w:rsid w:val="2EDF62FB"/>
    <w:rsid w:val="2F0D8189"/>
    <w:rsid w:val="2FD66D4B"/>
    <w:rsid w:val="2FD66D4B"/>
    <w:rsid w:val="2FDAE415"/>
    <w:rsid w:val="30445064"/>
    <w:rsid w:val="30A8372E"/>
    <w:rsid w:val="30E9F84F"/>
    <w:rsid w:val="30E9F84F"/>
    <w:rsid w:val="31036516"/>
    <w:rsid w:val="31036516"/>
    <w:rsid w:val="31BD2C75"/>
    <w:rsid w:val="327F015D"/>
    <w:rsid w:val="32B1015E"/>
    <w:rsid w:val="3505EDE1"/>
    <w:rsid w:val="36925782"/>
    <w:rsid w:val="369D6E51"/>
    <w:rsid w:val="36A9DF53"/>
    <w:rsid w:val="36D7F685"/>
    <w:rsid w:val="37B2315D"/>
    <w:rsid w:val="383551C7"/>
    <w:rsid w:val="3927D663"/>
    <w:rsid w:val="39E996C2"/>
    <w:rsid w:val="3A236851"/>
    <w:rsid w:val="3B7D46F1"/>
    <w:rsid w:val="3C0440E8"/>
    <w:rsid w:val="3C3691DD"/>
    <w:rsid w:val="3C4FFF3D"/>
    <w:rsid w:val="3CEF2136"/>
    <w:rsid w:val="3D1811A0"/>
    <w:rsid w:val="3DAF2E57"/>
    <w:rsid w:val="3F4BE885"/>
    <w:rsid w:val="3F6C34F4"/>
    <w:rsid w:val="407F320B"/>
    <w:rsid w:val="4082A07B"/>
    <w:rsid w:val="4082A07B"/>
    <w:rsid w:val="40CFEEC9"/>
    <w:rsid w:val="412E8356"/>
    <w:rsid w:val="416E862D"/>
    <w:rsid w:val="42F8BEBA"/>
    <w:rsid w:val="44376BE5"/>
    <w:rsid w:val="444C7517"/>
    <w:rsid w:val="449263DA"/>
    <w:rsid w:val="44EC63F0"/>
    <w:rsid w:val="457014F4"/>
    <w:rsid w:val="4791A36B"/>
    <w:rsid w:val="47A79FD8"/>
    <w:rsid w:val="48D6B95A"/>
    <w:rsid w:val="4A8AE769"/>
    <w:rsid w:val="4A8DA760"/>
    <w:rsid w:val="4B5BAB9A"/>
    <w:rsid w:val="4B5DD397"/>
    <w:rsid w:val="4CA9A3DA"/>
    <w:rsid w:val="4D4CACAB"/>
    <w:rsid w:val="4D6B1F98"/>
    <w:rsid w:val="4D6B1F98"/>
    <w:rsid w:val="4E0419B4"/>
    <w:rsid w:val="4E9261DA"/>
    <w:rsid w:val="505B9754"/>
    <w:rsid w:val="50FFEEFE"/>
    <w:rsid w:val="5120D40C"/>
    <w:rsid w:val="51CF8C18"/>
    <w:rsid w:val="52762583"/>
    <w:rsid w:val="52D09200"/>
    <w:rsid w:val="53103919"/>
    <w:rsid w:val="543A230C"/>
    <w:rsid w:val="5448E93A"/>
    <w:rsid w:val="54EDFD73"/>
    <w:rsid w:val="54F79051"/>
    <w:rsid w:val="55B419A6"/>
    <w:rsid w:val="55B51ED1"/>
    <w:rsid w:val="55E487F7"/>
    <w:rsid w:val="56C2E9FE"/>
    <w:rsid w:val="57144BFD"/>
    <w:rsid w:val="573D1A08"/>
    <w:rsid w:val="57613189"/>
    <w:rsid w:val="58DB318F"/>
    <w:rsid w:val="58E37822"/>
    <w:rsid w:val="5971F657"/>
    <w:rsid w:val="5A1510A1"/>
    <w:rsid w:val="5A92EDE9"/>
    <w:rsid w:val="5D0F6EE5"/>
    <w:rsid w:val="5D864601"/>
    <w:rsid w:val="5DB1A352"/>
    <w:rsid w:val="5DB1A352"/>
    <w:rsid w:val="5DE07FD4"/>
    <w:rsid w:val="5E5584FA"/>
    <w:rsid w:val="5EFF81B3"/>
    <w:rsid w:val="5F1CB14F"/>
    <w:rsid w:val="5FF61564"/>
    <w:rsid w:val="60AA6FD5"/>
    <w:rsid w:val="60AA6FD5"/>
    <w:rsid w:val="60B9B0B6"/>
    <w:rsid w:val="60B9B0B6"/>
    <w:rsid w:val="60CF832A"/>
    <w:rsid w:val="6189858F"/>
    <w:rsid w:val="63059411"/>
    <w:rsid w:val="63A9F59A"/>
    <w:rsid w:val="63C45DEA"/>
    <w:rsid w:val="63C45DEA"/>
    <w:rsid w:val="63FF339C"/>
    <w:rsid w:val="64C86413"/>
    <w:rsid w:val="655ACF6B"/>
    <w:rsid w:val="65D0AF78"/>
    <w:rsid w:val="667A2A77"/>
    <w:rsid w:val="667A2A77"/>
    <w:rsid w:val="66CC5C9E"/>
    <w:rsid w:val="6865EB39"/>
    <w:rsid w:val="68F00708"/>
    <w:rsid w:val="695E7576"/>
    <w:rsid w:val="6AF849D7"/>
    <w:rsid w:val="6B220F48"/>
    <w:rsid w:val="6B2F523D"/>
    <w:rsid w:val="6B2F523D"/>
    <w:rsid w:val="6C473FD5"/>
    <w:rsid w:val="6CDEA822"/>
    <w:rsid w:val="6F01DF23"/>
    <w:rsid w:val="6F26EA0B"/>
    <w:rsid w:val="6F26EA0B"/>
    <w:rsid w:val="6F819124"/>
    <w:rsid w:val="6F8A9134"/>
    <w:rsid w:val="6FBE58F2"/>
    <w:rsid w:val="6FD43180"/>
    <w:rsid w:val="6FD43180"/>
    <w:rsid w:val="7011E56C"/>
    <w:rsid w:val="70514BDF"/>
    <w:rsid w:val="70514BDF"/>
    <w:rsid w:val="71F89675"/>
    <w:rsid w:val="739EB2AE"/>
    <w:rsid w:val="740698F4"/>
    <w:rsid w:val="74122706"/>
    <w:rsid w:val="74122706"/>
    <w:rsid w:val="7459C55B"/>
    <w:rsid w:val="7469A2E1"/>
    <w:rsid w:val="747E1653"/>
    <w:rsid w:val="762D2853"/>
    <w:rsid w:val="76E6A03A"/>
    <w:rsid w:val="7866C718"/>
    <w:rsid w:val="7A013119"/>
    <w:rsid w:val="7A458780"/>
    <w:rsid w:val="7A65FA0D"/>
    <w:rsid w:val="7A7C8162"/>
    <w:rsid w:val="7ACAEA8B"/>
    <w:rsid w:val="7BD5DA4A"/>
    <w:rsid w:val="7C33B92C"/>
    <w:rsid w:val="7C7BCB38"/>
    <w:rsid w:val="7D802A89"/>
    <w:rsid w:val="7D9104BB"/>
    <w:rsid w:val="7E72B898"/>
    <w:rsid w:val="7E72B898"/>
    <w:rsid w:val="7F6B0D7D"/>
    <w:rsid w:val="7FFFE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CA292F0-3E21-4E06-A6CD-6226A870F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db7dd1910fa74240" /><Relationship Type="http://schemas.openxmlformats.org/officeDocument/2006/relationships/hyperlink" Target="https://www.pehgamarra.pythonanywhere.com/projects/" TargetMode="External" Id="R134bf2c1823e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PEDRO HENRIQUE SOBRINHO GAMARRA DA SILVA</lastModifiedBy>
  <revision>4</revision>
  <dcterms:created xsi:type="dcterms:W3CDTF">2013-12-23T23:15:00.0000000Z</dcterms:created>
  <dcterms:modified xsi:type="dcterms:W3CDTF">2025-05-23T23:43:11.9241933Z</dcterms:modified>
  <category/>
</coreProperties>
</file>